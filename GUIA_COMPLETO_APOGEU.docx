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0066CC"/>
          <w:sz w:val="96"/>
        </w:rPr>
        <w:t>🚀 APOGEU</w:t>
        <w:br/>
      </w:r>
    </w:p>
    <w:p>
      <w:pPr>
        <w:jc w:val="center"/>
      </w:pPr>
      <w:r>
        <w:rPr>
          <w:color w:val="663399"/>
          <w:sz w:val="48"/>
        </w:rPr>
        <w:t>Seu Pico de Sucesso em Marketing Digital</w:t>
        <w:br/>
        <w:br/>
      </w:r>
    </w:p>
    <w:p>
      <w:pPr>
        <w:jc w:val="center"/>
      </w:pPr>
      <w:r>
        <w:rPr>
          <w:i/>
          <w:sz w:val="32"/>
        </w:rPr>
        <w:t>Guia ULTRA DETALHADO de Instalação e Configuração</w:t>
        <w:br/>
      </w:r>
    </w:p>
    <w:p>
      <w:pPr>
        <w:jc w:val="center"/>
      </w:pPr>
      <w:r>
        <w:rPr>
          <w:sz w:val="28"/>
        </w:rPr>
        <w:t>Para Windows 10 Pro - Iniciantes em TI</w:t>
        <w:br/>
        <w:br/>
      </w:r>
    </w:p>
    <w:p>
      <w:pPr>
        <w:jc w:val="center"/>
      </w:pPr>
      <w:r>
        <w:rPr>
          <w:color w:val="808080"/>
          <w:sz w:val="24"/>
        </w:rPr>
        <w:t>Versão 1.0 - Outubro 2024</w:t>
        <w:br/>
      </w:r>
    </w:p>
    <w:p>
      <w:r>
        <w:br w:type="page"/>
      </w:r>
    </w:p>
    <w:p>
      <w:pPr>
        <w:pStyle w:val="Heading1"/>
      </w:pPr>
      <w:r>
        <w:t>📋 ÍNDICE</w:t>
      </w:r>
    </w:p>
    <w:p>
      <w:pPr>
        <w:pStyle w:val="ListBullet"/>
        <w:ind w:left="720"/>
      </w:pPr>
      <w:r>
        <w:t>1. Introdução</w:t>
      </w:r>
    </w:p>
    <w:p>
      <w:pPr>
        <w:pStyle w:val="ListBullet"/>
        <w:ind w:left="720"/>
      </w:pPr>
      <w:r>
        <w:t>2. Pré-requisitos do Sistema</w:t>
      </w:r>
    </w:p>
    <w:p>
      <w:pPr>
        <w:pStyle w:val="ListBullet"/>
        <w:ind w:left="720"/>
      </w:pPr>
      <w:r>
        <w:t>3. Instalar Node.js</w:t>
      </w:r>
    </w:p>
    <w:p>
      <w:pPr>
        <w:pStyle w:val="ListBullet"/>
        <w:ind w:left="720"/>
      </w:pPr>
      <w:r>
        <w:t>4. Instalar Git</w:t>
      </w:r>
    </w:p>
    <w:p>
      <w:pPr>
        <w:pStyle w:val="ListBullet"/>
        <w:ind w:left="720"/>
      </w:pPr>
      <w:r>
        <w:t>5. Instalar MySQL</w:t>
      </w:r>
    </w:p>
    <w:p>
      <w:pPr>
        <w:pStyle w:val="ListBullet"/>
        <w:ind w:left="720"/>
      </w:pPr>
      <w:r>
        <w:t>6. Instalar pnpm</w:t>
      </w:r>
    </w:p>
    <w:p>
      <w:pPr>
        <w:pStyle w:val="ListBullet"/>
        <w:ind w:left="720"/>
      </w:pPr>
      <w:r>
        <w:t>7. Baixar Código do APOGEU</w:t>
      </w:r>
    </w:p>
    <w:p>
      <w:pPr>
        <w:pStyle w:val="ListBullet"/>
        <w:ind w:left="720"/>
      </w:pPr>
      <w:r>
        <w:t>8. Instalar Dependências</w:t>
      </w:r>
    </w:p>
    <w:p>
      <w:pPr>
        <w:pStyle w:val="ListBullet"/>
        <w:ind w:left="720"/>
      </w:pPr>
      <w:r>
        <w:t>9. Configurar Banco de Dados</w:t>
      </w:r>
    </w:p>
    <w:p>
      <w:pPr>
        <w:pStyle w:val="ListBullet"/>
        <w:ind w:left="720"/>
      </w:pPr>
      <w:r>
        <w:t>10. Configurar Variáveis de Ambiente</w:t>
      </w:r>
    </w:p>
    <w:p>
      <w:pPr>
        <w:pStyle w:val="ListBullet"/>
        <w:ind w:left="720"/>
      </w:pPr>
      <w:r>
        <w:t>11. Executar Migrações</w:t>
      </w:r>
    </w:p>
    <w:p>
      <w:pPr>
        <w:pStyle w:val="ListBullet"/>
        <w:ind w:left="720"/>
      </w:pPr>
      <w:r>
        <w:t>12. Iniciar Backend</w:t>
      </w:r>
    </w:p>
    <w:p>
      <w:pPr>
        <w:pStyle w:val="ListBullet"/>
        <w:ind w:left="720"/>
      </w:pPr>
      <w:r>
        <w:t>13. Iniciar Frontend</w:t>
      </w:r>
    </w:p>
    <w:p>
      <w:pPr>
        <w:pStyle w:val="ListBullet"/>
        <w:ind w:left="720"/>
      </w:pPr>
      <w:r>
        <w:t>14. Acessar Aplicação</w:t>
      </w:r>
    </w:p>
    <w:p>
      <w:pPr>
        <w:pStyle w:val="ListBullet"/>
        <w:ind w:left="720"/>
      </w:pPr>
      <w:r>
        <w:t>15. Executar Testes</w:t>
      </w:r>
    </w:p>
    <w:p>
      <w:pPr>
        <w:pStyle w:val="ListBullet"/>
        <w:ind w:left="720"/>
      </w:pPr>
      <w:r>
        <w:t>16. Configurar APIs Externas</w:t>
      </w:r>
    </w:p>
    <w:p>
      <w:pPr>
        <w:pStyle w:val="ListBullet"/>
        <w:ind w:left="720"/>
      </w:pPr>
      <w:r>
        <w:t>17. Build para Produção</w:t>
      </w:r>
    </w:p>
    <w:p>
      <w:pPr>
        <w:pStyle w:val="ListBullet"/>
        <w:ind w:left="720"/>
      </w:pPr>
      <w:r>
        <w:t>18. Criar App Desktop</w:t>
      </w:r>
    </w:p>
    <w:p>
      <w:pPr>
        <w:pStyle w:val="ListBullet"/>
        <w:ind w:left="720"/>
      </w:pPr>
      <w:r>
        <w:t>19. Solucionar Problemas</w:t>
      </w:r>
    </w:p>
    <w:p>
      <w:pPr>
        <w:pStyle w:val="ListBullet"/>
        <w:ind w:left="720"/>
      </w:pPr>
      <w:r>
        <w:t>20. Próximas Etapas</w:t>
      </w:r>
    </w:p>
    <w:p>
      <w:r>
        <w:br w:type="page"/>
      </w:r>
    </w:p>
    <w:p>
      <w:pPr>
        <w:pStyle w:val="Heading1"/>
      </w:pPr>
      <w:r>
        <w:t>1️⃣ INTRODUÇÃO</w:t>
      </w:r>
    </w:p>
    <w:p>
      <w:r>
        <w:t>Este guia foi criado especialmente para você que é iniciante em TI. Vamos instalar e configurar o APOGEU passo a passo, como se estivéssemos conversando pessoalmente.</w:t>
        <w:br/>
        <w:br/>
        <w:t>O que você vai aprender:</w:t>
        <w:br/>
        <w:t>• Instalar programas necessários (Node.js, Git, MySQL)</w:t>
        <w:br/>
        <w:t>• Baixar o código do projeto</w:t>
        <w:br/>
        <w:t>• Configurar o banco de dados</w:t>
        <w:br/>
        <w:t>• Iniciar a aplicação</w:t>
        <w:br/>
        <w:t>• Acessar a plataforma no navegador</w:t>
        <w:br/>
        <w:t>• Resolver problemas comuns e menos frequentes</w:t>
        <w:br/>
        <w:br/>
        <w:t>Tempo estimado: 1-2 horas (primeira vez)</w:t>
        <w:br/>
        <w:br/>
        <w:t>Importante: Não se preocupe se não entender alguns termos - explicaremos tudo!</w:t>
      </w:r>
    </w:p>
    <w:p>
      <w:pPr>
        <w:pStyle w:val="Heading2"/>
      </w:pPr>
      <w:r>
        <w:t>⚠️ Erros que Você Pode Encontrar</w:t>
      </w:r>
    </w:p>
    <w:p>
      <w:r>
        <w:t>Durante a instalação, você pode encontrar erros. Não se preocupe! Criamos uma seção especial com:</w:t>
        <w:br/>
        <w:t>✅ Erros comuns (que a maioria encontra)</w:t>
        <w:br/>
        <w:t>✅ Erros menos frequentes (mais raros)</w:t>
        <w:br/>
        <w:t>✅ Soluções passo a passo para cada um</w:t>
        <w:br/>
        <w:br/>
        <w:t>Procure pelo erro que recebeu e siga a solução.</w:t>
      </w:r>
    </w:p>
    <w:p>
      <w:r>
        <w:br w:type="page"/>
      </w:r>
    </w:p>
    <w:p>
      <w:pPr>
        <w:pStyle w:val="Heading1"/>
      </w:pPr>
      <w:r>
        <w:t>2️⃣ PRÉ-REQUISITOS DO SISTEMA</w:t>
      </w:r>
    </w:p>
    <w:p>
      <w:pPr>
        <w:pStyle w:val="Heading2"/>
      </w:pPr>
      <w:r>
        <w:t>Verificar Versão do Windows</w:t>
      </w:r>
    </w:p>
    <w:p>
      <w:r>
        <w:t>1. Clique no botão Windows (canto inferior esquerdo)</w:t>
        <w:br/>
        <w:t>2. Digite: winver e pressione Enter</w:t>
        <w:br/>
        <w:t>3. Uma janela aparecerá mostrando sua versão</w:t>
        <w:br/>
        <w:t>4. Procure por "Windows 10" e confirme que diz "Pro"</w:t>
        <w:br/>
        <w:br/>
        <w:t>Se não for Pro: Não é problema! Você pode usar a versão Home também.</w:t>
      </w:r>
    </w:p>
    <w:p>
      <w:pPr>
        <w:pStyle w:val="Heading2"/>
      </w:pPr>
      <w:r>
        <w:t>Desativar Antivírus Temporariamente</w:t>
      </w:r>
    </w:p>
    <w:p>
      <w:r>
        <w:t>⚠️ IMPORTANTE: Durante a instalação, o antivírus pode bloquear alguns arquivos.</w:t>
        <w:br/>
        <w:br/>
        <w:t>Como desativar o Windows Defender:</w:t>
        <w:br/>
        <w:t>1. Clique no botão Windows</w:t>
        <w:br/>
        <w:t>2. Digite: Segurança do Windows e abra</w:t>
        <w:br/>
        <w:t>3. Clique em Proteção contra vírus e ameaças</w:t>
        <w:br/>
        <w:t>4. Clique em Gerenciar configurações</w:t>
        <w:br/>
        <w:t>5. Desative Proteção em tempo real</w:t>
        <w:br/>
        <w:t>6. Clique em Sim quando perguntado</w:t>
        <w:br/>
        <w:br/>
        <w:t>⚠️ REATIVE o antivírus quando terminar a instalação!</w:t>
      </w:r>
    </w:p>
    <w:p>
      <w:r>
        <w:br w:type="page"/>
      </w:r>
    </w:p>
    <w:p>
      <w:pPr>
        <w:pStyle w:val="Heading1"/>
      </w:pPr>
      <w:r>
        <w:t>3️⃣ INSTALAR NODE.JS</w:t>
      </w:r>
    </w:p>
    <w:p>
      <w:pPr>
        <w:pStyle w:val="Heading2"/>
      </w:pPr>
      <w:r>
        <w:t>O que é Node.js?</w:t>
      </w:r>
    </w:p>
    <w:p>
      <w:r>
        <w:t>Node.js é um programa que permite executar código JavaScript no seu computador (não apenas no navegador).</w:t>
      </w:r>
    </w:p>
    <w:p>
      <w:pPr>
        <w:pStyle w:val="Heading2"/>
      </w:pPr>
      <w:r>
        <w:t>Passo 1: Baixar Node.js</w:t>
      </w:r>
    </w:p>
    <w:p>
      <w:r>
        <w:t>1. Abra seu navegador (Chrome, Edge, Firefox, etc)</w:t>
        <w:br/>
        <w:t>2. Acesse: https://nodejs.org/</w:t>
        <w:br/>
        <w:t>3. Você verá dois botões grandes:</w:t>
        <w:br/>
        <w:t xml:space="preserve">   • LTS (versão estável - recomendada) ← CLIQUE AQUI</w:t>
        <w:br/>
        <w:t xml:space="preserve">   • Current (versão nova)</w:t>
        <w:br/>
        <w:t>4. Um arquivo .msi começará a baixar</w:t>
        <w:br/>
        <w:t>5. Procure o arquivo em C:\Users\SeuUsuário\Downloads</w:t>
      </w:r>
    </w:p>
    <w:p>
      <w:pPr>
        <w:pStyle w:val="Heading2"/>
      </w:pPr>
      <w:r>
        <w:t>Passo 2: Instalar Node.js</w:t>
      </w:r>
    </w:p>
    <w:p>
      <w:r>
        <w:t>1. Abra a pasta Downloads</w:t>
        <w:br/>
        <w:t>2. Encontre o arquivo node-v20.x.x-x64.msi</w:t>
        <w:br/>
        <w:t>3. Clique duas vezes para iniciar a instalação</w:t>
        <w:br/>
        <w:t>4. Uma janela de instalação aparecerá:</w:t>
        <w:br/>
        <w:t xml:space="preserve">   • Clique em Next (Próximo)</w:t>
        <w:br/>
        <w:t xml:space="preserve">   • Leia e aceite os termos: marque a caixa e clique Next</w:t>
        <w:br/>
        <w:t xml:space="preserve">   • Escolha o local (deixe como padrão): clique Next</w:t>
        <w:br/>
        <w:t xml:space="preserve">   • Clique Next novamente</w:t>
        <w:br/>
        <w:t xml:space="preserve">   • ⭐ IMPORTANTE: Marque "Automatically install the necessary tools"</w:t>
        <w:br/>
        <w:t xml:space="preserve">   • Clique Next</w:t>
        <w:br/>
        <w:t xml:space="preserve">   • Clique Install</w:t>
        <w:br/>
        <w:t xml:space="preserve">   • Aguarde 5-10 minutos</w:t>
        <w:br/>
        <w:t xml:space="preserve">   • Clique Finish</w:t>
        <w:br/>
        <w:br/>
        <w:t>5. Uma janela do PowerShell pode aparecer:</w:t>
        <w:br/>
        <w:t xml:space="preserve">   • Pressione Y (Sim) e Enter</w:t>
        <w:br/>
        <w:t xml:space="preserve">   • Aguarde a conclusão</w:t>
      </w:r>
    </w:p>
    <w:p>
      <w:pPr>
        <w:pStyle w:val="Heading2"/>
      </w:pPr>
      <w:r>
        <w:t>Passo 3: Verificar Instalação</w:t>
      </w:r>
    </w:p>
    <w:p>
      <w:r>
        <w:t>1. Clique no botão Windows</w:t>
        <w:br/>
        <w:t>2. Digite: PowerShell e abra</w:t>
        <w:br/>
        <w:t>3. Uma janela preta aparecerá</w:t>
        <w:br/>
        <w:t>4. Digite: node --version e pressione Enter</w:t>
        <w:br/>
        <w:t>5. Você deve ver algo como: v20.10.0</w:t>
        <w:br/>
        <w:br/>
        <w:t>Se não funcionar:</w:t>
        <w:br/>
        <w:t>✓ Feche o PowerShell</w:t>
        <w:br/>
        <w:t>✓ Reinicie o computador</w:t>
        <w:br/>
        <w:t>✓ Tente novamente</w:t>
      </w:r>
    </w:p>
    <w:p>
      <w:pPr>
        <w:pStyle w:val="Heading2"/>
      </w:pPr>
      <w:r>
        <w:t>❌ ERROS COMUNS - NODE.JS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ERRO</w:t>
            </w:r>
          </w:p>
        </w:tc>
        <w:tc>
          <w:tcPr>
            <w:tcW w:type="dxa" w:w="4320"/>
          </w:tcPr>
          <w:p>
            <w:r>
              <w:t>SOLUÇÃO</w:t>
            </w:r>
          </w:p>
        </w:tc>
      </w:tr>
      <w:tr>
        <w:tc>
          <w:tcPr>
            <w:tcW w:type="dxa" w:w="4320"/>
          </w:tcPr>
          <w:p>
            <w:r>
              <w:t>"node" is not recognized</w:t>
            </w:r>
          </w:p>
        </w:tc>
        <w:tc>
          <w:tcPr>
            <w:tcW w:type="dxa" w:w="4320"/>
          </w:tcPr>
          <w:p>
            <w:r>
              <w:t>Reinicie o computador. O Windows precisa atualizar as variáveis de ambiente.</w:t>
            </w:r>
          </w:p>
        </w:tc>
      </w:tr>
      <w:tr>
        <w:tc>
          <w:tcPr>
            <w:tcW w:type="dxa" w:w="4320"/>
          </w:tcPr>
          <w:p>
            <w:r>
              <w:t>Permission denied</w:t>
            </w:r>
          </w:p>
        </w:tc>
        <w:tc>
          <w:tcPr>
            <w:tcW w:type="dxa" w:w="4320"/>
          </w:tcPr>
          <w:p>
            <w:r>
              <w:t>Abra PowerShell como Administrador. Clique direito e escolha "Run as administrator"</w:t>
            </w:r>
          </w:p>
        </w:tc>
      </w:tr>
      <w:tr>
        <w:tc>
          <w:tcPr>
            <w:tcW w:type="dxa" w:w="4320"/>
          </w:tcPr>
          <w:p>
            <w:r>
              <w:t>Installation failed</w:t>
            </w:r>
          </w:p>
        </w:tc>
        <w:tc>
          <w:tcPr>
            <w:tcW w:type="dxa" w:w="4320"/>
          </w:tcPr>
          <w:p>
            <w:r>
              <w:t>Desative antivírus, limpe pasta Downloads, tente novamente</w:t>
            </w:r>
          </w:p>
        </w:tc>
      </w:tr>
    </w:tbl>
    <w:p>
      <w:r>
        <w:br w:type="page"/>
      </w:r>
    </w:p>
    <w:p>
      <w:pPr>
        <w:pStyle w:val="Heading1"/>
      </w:pPr>
      <w:r>
        <w:t>4️⃣ INSTALAR GIT</w:t>
      </w:r>
    </w:p>
    <w:p>
      <w:pPr>
        <w:pStyle w:val="Heading2"/>
      </w:pPr>
      <w:r>
        <w:t>O que é Git?</w:t>
      </w:r>
    </w:p>
    <w:p>
      <w:r>
        <w:t>Git é um programa que permite baixar código de repositórios online (como GitHub).</w:t>
      </w:r>
    </w:p>
    <w:p>
      <w:pPr>
        <w:pStyle w:val="Heading2"/>
      </w:pPr>
      <w:r>
        <w:t>Passo 1: Baixar Git</w:t>
      </w:r>
    </w:p>
    <w:p>
      <w:r>
        <w:t>1. Abra seu navegador</w:t>
        <w:br/>
        <w:t>2. Acesse: https://git-scm.com/download/win</w:t>
        <w:br/>
        <w:t>3. Um arquivo .exe começará a baixar automaticamente</w:t>
        <w:br/>
        <w:t>4. Procure por Git-2.x.x-64-bit.exe em Downloads</w:t>
      </w:r>
    </w:p>
    <w:p>
      <w:pPr>
        <w:pStyle w:val="Heading2"/>
      </w:pPr>
      <w:r>
        <w:t>Passo 2: Instalar Git</w:t>
      </w:r>
    </w:p>
    <w:p>
      <w:r>
        <w:t>1. Clique duas vezes no arquivo Git-2.x.x-64-bit.exe</w:t>
        <w:br/>
        <w:t>2. Uma janela de instalação aparecerá:</w:t>
        <w:br/>
        <w:t xml:space="preserve">   • Clique Next várias vezes</w:t>
        <w:br/>
        <w:t xml:space="preserve">   • Quando perguntado sobre "Select Components", deixe padrão</w:t>
        <w:br/>
        <w:t xml:space="preserve">   • Clique Next até "Configuring line ending conversions"</w:t>
        <w:br/>
        <w:t xml:space="preserve">   • Deixe: "Checkout Windows-style, commit Unix-style"</w:t>
        <w:br/>
        <w:t xml:space="preserve">   • Clique Next até o final</w:t>
        <w:br/>
        <w:t xml:space="preserve">   • Clique Install</w:t>
        <w:br/>
        <w:t xml:space="preserve">   • Aguarde a instalação</w:t>
        <w:br/>
        <w:t xml:space="preserve">   • Clique Finish</w:t>
      </w:r>
    </w:p>
    <w:p>
      <w:pPr>
        <w:pStyle w:val="Heading2"/>
      </w:pPr>
      <w:r>
        <w:t>Passo 3: Verificar Instalação</w:t>
      </w:r>
    </w:p>
    <w:p>
      <w:r>
        <w:t>1. Abra PowerShell novamente</w:t>
        <w:br/>
        <w:t>2. Digite: git --version e pressione Enter</w:t>
        <w:br/>
        <w:t>3. Você deve ver: git version 2.42.0.windows.1</w:t>
      </w:r>
    </w:p>
    <w:p>
      <w:pPr>
        <w:pStyle w:val="Heading2"/>
      </w:pPr>
      <w:r>
        <w:t>❌ ERROS COMUNS - GIT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ERRO</w:t>
            </w:r>
          </w:p>
        </w:tc>
        <w:tc>
          <w:tcPr>
            <w:tcW w:type="dxa" w:w="4320"/>
          </w:tcPr>
          <w:p>
            <w:r>
              <w:t>SOLUÇÃO</w:t>
            </w:r>
          </w:p>
        </w:tc>
      </w:tr>
      <w:tr>
        <w:tc>
          <w:tcPr>
            <w:tcW w:type="dxa" w:w="4320"/>
          </w:tcPr>
          <w:p>
            <w:r>
              <w:t>"git" is not recognized</w:t>
            </w:r>
          </w:p>
        </w:tc>
        <w:tc>
          <w:tcPr>
            <w:tcW w:type="dxa" w:w="4320"/>
          </w:tcPr>
          <w:p>
            <w:r>
              <w:t>Reinicie o computador e tente novamente</w:t>
            </w:r>
          </w:p>
        </w:tc>
      </w:tr>
      <w:tr>
        <w:tc>
          <w:tcPr>
            <w:tcW w:type="dxa" w:w="4320"/>
          </w:tcPr>
          <w:p>
            <w:r>
              <w:t>Installation failed</w:t>
            </w:r>
          </w:p>
        </w:tc>
        <w:tc>
          <w:tcPr>
            <w:tcW w:type="dxa" w:w="4320"/>
          </w:tcPr>
          <w:p>
            <w:r>
              <w:t>Desative antivírus e tente novamente</w:t>
            </w:r>
          </w:p>
        </w:tc>
      </w:tr>
    </w:tbl>
    <w:p>
      <w:r>
        <w:br w:type="page"/>
      </w:r>
    </w:p>
    <w:p>
      <w:pPr>
        <w:pStyle w:val="Heading1"/>
      </w:pPr>
      <w:r>
        <w:t>5️⃣ INSTALAR MYSQL</w:t>
      </w:r>
    </w:p>
    <w:p>
      <w:pPr>
        <w:pStyle w:val="Heading2"/>
      </w:pPr>
      <w:r>
        <w:t>O que é MySQL?</w:t>
      </w:r>
    </w:p>
    <w:p>
      <w:r>
        <w:t>MySQL é um banco de dados - um lugar para armazenar informações da sua aplicação.</w:t>
      </w:r>
    </w:p>
    <w:p>
      <w:pPr>
        <w:pStyle w:val="Heading2"/>
      </w:pPr>
      <w:r>
        <w:t>Passo 1: Baixar MySQL</w:t>
      </w:r>
    </w:p>
    <w:p>
      <w:r>
        <w:t>1. Abra seu navegador</w:t>
        <w:br/>
        <w:t>2. Acesse: https://dev.mysql.com/downloads/mysql/</w:t>
        <w:br/>
        <w:t>3. Escolha a versão 8.0 (a mais estável)</w:t>
        <w:br/>
        <w:t>4. Clique em Download</w:t>
        <w:br/>
        <w:t>5. Na próxima página: "No thanks, just start my download"</w:t>
        <w:br/>
        <w:t>6. Um arquivo .msi começará a baixar</w:t>
      </w:r>
    </w:p>
    <w:p>
      <w:pPr>
        <w:pStyle w:val="Heading2"/>
      </w:pPr>
      <w:r>
        <w:t>Passo 2: Instalar MySQL</w:t>
      </w:r>
    </w:p>
    <w:p>
      <w:r>
        <w:t>1. Clique duas vezes no arquivo mysql-installer-community-8.x.x.x.msi</w:t>
        <w:br/>
        <w:t>2. Uma janela de instalação aparecerá:</w:t>
        <w:br/>
        <w:t xml:space="preserve">   • Clique Next</w:t>
        <w:br/>
        <w:t xml:space="preserve">   • Escolha "Server only" (apenas o servidor)</w:t>
        <w:br/>
        <w:t xml:space="preserve">   • Clique Next</w:t>
        <w:br/>
        <w:t xml:space="preserve">   • Clique Execute para instalar</w:t>
        <w:br/>
        <w:t xml:space="preserve">   • Clique Next quando terminar</w:t>
        <w:br/>
        <w:t xml:space="preserve">   • Clique Next novamente</w:t>
        <w:br/>
        <w:t xml:space="preserve">   • Escolha "Standalone MySQL Server / Classic MySQL Server"</w:t>
        <w:br/>
        <w:t xml:space="preserve">   • Clique Next</w:t>
        <w:br/>
        <w:t xml:space="preserve">   • Deixe Port: 3306 (padrão)</w:t>
        <w:br/>
        <w:t xml:space="preserve">   • Clique Next</w:t>
        <w:br/>
        <w:t xml:space="preserve">   • Escolha "MySQL Server as a Windows Service"</w:t>
        <w:br/>
        <w:t xml:space="preserve">   • Clique Next</w:t>
        <w:br/>
        <w:t xml:space="preserve">   • Deixe nome como "MySQL80"</w:t>
        <w:br/>
        <w:t xml:space="preserve">   • Clique Next</w:t>
        <w:br/>
        <w:t xml:space="preserve">   • Deixe "Standard System Account" selecionado</w:t>
        <w:br/>
        <w:t xml:space="preserve">   • Clique Next</w:t>
        <w:br/>
        <w:br/>
        <w:t>3. ⭐ IMPORTANTE - MySQL Root Password:</w:t>
        <w:br/>
        <w:t xml:space="preserve">   • Digite uma senha que você não vai esquecer</w:t>
        <w:br/>
        <w:t xml:space="preserve">   • Exemplo: Senha123!</w:t>
        <w:br/>
        <w:t xml:space="preserve">   • Confirme a senha no campo abaixo</w:t>
        <w:br/>
        <w:t xml:space="preserve">   • Clique Next</w:t>
        <w:br/>
        <w:t xml:space="preserve">   • Clique Execute</w:t>
        <w:br/>
        <w:t xml:space="preserve">   • Clique Finish</w:t>
      </w:r>
    </w:p>
    <w:p>
      <w:pPr>
        <w:pStyle w:val="Heading2"/>
      </w:pPr>
      <w:r>
        <w:t>Passo 3: Verificar Instalação</w:t>
      </w:r>
    </w:p>
    <w:p>
      <w:r>
        <w:t>1. Abra PowerShell</w:t>
        <w:br/>
        <w:t>2. Digite: mysql --version e pressione Enter</w:t>
        <w:br/>
        <w:t>3. Você deve ver: mysql Ver 8.0.35 for Win64</w:t>
      </w:r>
    </w:p>
    <w:p>
      <w:pPr>
        <w:pStyle w:val="Heading2"/>
      </w:pPr>
      <w:r>
        <w:t>❌ ERROS COMUNS - MYSQL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ERRO</w:t>
            </w:r>
          </w:p>
        </w:tc>
        <w:tc>
          <w:tcPr>
            <w:tcW w:type="dxa" w:w="4320"/>
          </w:tcPr>
          <w:p>
            <w:r>
              <w:t>SOLUÇÃO</w:t>
            </w:r>
          </w:p>
        </w:tc>
      </w:tr>
      <w:tr>
        <w:tc>
          <w:tcPr>
            <w:tcW w:type="dxa" w:w="4320"/>
          </w:tcPr>
          <w:p>
            <w:r>
              <w:t>"mysql" is not recognized</w:t>
            </w:r>
          </w:p>
        </w:tc>
        <w:tc>
          <w:tcPr>
            <w:tcW w:type="dxa" w:w="4320"/>
          </w:tcPr>
          <w:p>
            <w:r>
              <w:t>Reinicie o computador. Verifique se MySQL está rodando: Services (Win+R, services.msc)</w:t>
            </w:r>
          </w:p>
        </w:tc>
      </w:tr>
      <w:tr>
        <w:tc>
          <w:tcPr>
            <w:tcW w:type="dxa" w:w="4320"/>
          </w:tcPr>
          <w:p>
            <w:r>
              <w:t>Access denied for user root</w:t>
            </w:r>
          </w:p>
        </w:tc>
        <w:tc>
          <w:tcPr>
            <w:tcW w:type="dxa" w:w="4320"/>
          </w:tcPr>
          <w:p>
            <w:r>
              <w:t>Você digitou a senha errada. Reinstale MySQL e escolha uma senha simples</w:t>
            </w:r>
          </w:p>
        </w:tc>
      </w:tr>
      <w:tr>
        <w:tc>
          <w:tcPr>
            <w:tcW w:type="dxa" w:w="4320"/>
          </w:tcPr>
          <w:p>
            <w:r>
              <w:t>Port 3306 already in use</w:t>
            </w:r>
          </w:p>
        </w:tc>
        <w:tc>
          <w:tcPr>
            <w:tcW w:type="dxa" w:w="4320"/>
          </w:tcPr>
          <w:p>
            <w:r>
              <w:t>Outro MySQL está rodando. Desinstale e reinstale, ou mude a porta</w:t>
            </w:r>
          </w:p>
        </w:tc>
      </w:tr>
    </w:tbl>
    <w:p>
      <w:r>
        <w:br w:type="page"/>
      </w:r>
    </w:p>
    <w:p>
      <w:pPr>
        <w:pStyle w:val="Heading1"/>
      </w:pPr>
      <w:r>
        <w:t>6️⃣ INSTALAR PNPM</w:t>
      </w:r>
    </w:p>
    <w:p>
      <w:pPr>
        <w:pStyle w:val="Heading2"/>
      </w:pPr>
      <w:r>
        <w:t>O que é pnpm?</w:t>
      </w:r>
    </w:p>
    <w:p>
      <w:r>
        <w:t>pnpm é um gerenciador de pacotes - um programa que instala bibliotecas que o APOGEU precisa.</w:t>
      </w:r>
    </w:p>
    <w:p>
      <w:pPr>
        <w:pStyle w:val="Heading2"/>
      </w:pPr>
      <w:r>
        <w:t>Passo 1: Instalar pnpm</w:t>
      </w:r>
    </w:p>
    <w:p>
      <w:r>
        <w:t>1. Abra PowerShell</w:t>
        <w:br/>
        <w:t>2. Digite este comando e pressione Enter:</w:t>
        <w:br/>
        <w:br/>
        <w:t>npm install -g pnpm</w:t>
        <w:br/>
        <w:br/>
        <w:t>3. Aguarde a instalação (1-2 minutos)</w:t>
        <w:br/>
        <w:t>4. Você verá mensagens de progresso</w:t>
      </w:r>
    </w:p>
    <w:p>
      <w:pPr>
        <w:pStyle w:val="Heading2"/>
      </w:pPr>
      <w:r>
        <w:t>Passo 2: Verificar Instalação</w:t>
      </w:r>
    </w:p>
    <w:p>
      <w:r>
        <w:t>1. Feche e abra PowerShell novamente</w:t>
        <w:br/>
        <w:t>2. Digite: pnpm --version e pressione Enter</w:t>
        <w:br/>
        <w:t>3. Você deve ver: 8.15.0 (ou versão similar)</w:t>
      </w:r>
    </w:p>
    <w:p>
      <w:pPr>
        <w:pStyle w:val="Heading2"/>
      </w:pPr>
      <w:r>
        <w:t>❌ ERROS COMUNS - PNPM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ERRO</w:t>
            </w:r>
          </w:p>
        </w:tc>
        <w:tc>
          <w:tcPr>
            <w:tcW w:type="dxa" w:w="4320"/>
          </w:tcPr>
          <w:p>
            <w:r>
              <w:t>SOLUÇÃO</w:t>
            </w:r>
          </w:p>
        </w:tc>
      </w:tr>
      <w:tr>
        <w:tc>
          <w:tcPr>
            <w:tcW w:type="dxa" w:w="4320"/>
          </w:tcPr>
          <w:p>
            <w:r>
              <w:t>"pnpm" is not recognized</w:t>
            </w:r>
          </w:p>
        </w:tc>
        <w:tc>
          <w:tcPr>
            <w:tcW w:type="dxa" w:w="4320"/>
          </w:tcPr>
          <w:p>
            <w:r>
              <w:t>Feche e abra PowerShell novamente. Se persistir, reinicie o computador</w:t>
            </w:r>
          </w:p>
        </w:tc>
      </w:tr>
      <w:tr>
        <w:tc>
          <w:tcPr>
            <w:tcW w:type="dxa" w:w="4320"/>
          </w:tcPr>
          <w:p>
            <w:r>
              <w:t>Permission denied</w:t>
            </w:r>
          </w:p>
        </w:tc>
        <w:tc>
          <w:tcPr>
            <w:tcW w:type="dxa" w:w="4320"/>
          </w:tcPr>
          <w:p>
            <w:r>
              <w:t>Abra PowerShell como Administrador</w:t>
            </w:r>
          </w:p>
        </w:tc>
      </w:tr>
    </w:tbl>
    <w:p>
      <w:r>
        <w:br w:type="page"/>
      </w:r>
    </w:p>
    <w:p>
      <w:pPr>
        <w:pStyle w:val="Heading1"/>
      </w:pPr>
      <w:r>
        <w:t>7️⃣ BAIXAR CÓDIGO DO APOGEU</w:t>
      </w:r>
    </w:p>
    <w:p>
      <w:pPr>
        <w:pStyle w:val="Heading2"/>
      </w:pPr>
      <w:r>
        <w:t>Passo 1: Criar Pasta para o Projeto</w:t>
      </w:r>
    </w:p>
    <w:p>
      <w:r>
        <w:t>1. Abra o Explorador de Arquivos (ícone de pasta na barra de tarefas)</w:t>
        <w:br/>
        <w:t>2. Clique em "Este Computador"</w:t>
        <w:br/>
        <w:t>3. Abra a unidade C:</w:t>
        <w:br/>
        <w:t>4. Clique com botão direito em espaço vazio</w:t>
        <w:br/>
        <w:t>5. Clique em "Nova Pasta"</w:t>
        <w:br/>
        <w:t>6. Digite: Projetos e pressione Enter</w:t>
        <w:br/>
        <w:t>7. Abra a pasta Projetos que você criou</w:t>
      </w:r>
    </w:p>
    <w:p>
      <w:pPr>
        <w:pStyle w:val="Heading2"/>
      </w:pPr>
      <w:r>
        <w:t>Passo 2: Baixar Repositório</w:t>
      </w:r>
    </w:p>
    <w:p>
      <w:r>
        <w:t>1. Abra PowerShell</w:t>
        <w:br/>
        <w:t>2. Digite e pressione Enter:</w:t>
        <w:br/>
        <w:br/>
        <w:t>cd C:\Projetos</w:t>
        <w:br/>
        <w:br/>
        <w:t>3. Agora digite este comando e pressione Enter:</w:t>
        <w:br/>
        <w:br/>
        <w:t>git clone https://github.com/keday49c/flower-bloom-network.git</w:t>
        <w:br/>
        <w:br/>
        <w:t>4. Você verá mensagens:</w:t>
        <w:br/>
        <w:t xml:space="preserve">   Cloning into 'flower-bloom-network'...</w:t>
        <w:br/>
        <w:t xml:space="preserve">   remote: Counting objects: 100%</w:t>
        <w:br/>
        <w:br/>
        <w:t>5. Aguarde até ver: done.</w:t>
        <w:br/>
        <w:br/>
        <w:t>6. Agora entre na pasta:</w:t>
        <w:br/>
        <w:br/>
        <w:t>cd flower-bloom-network</w:t>
      </w:r>
    </w:p>
    <w:p>
      <w:pPr>
        <w:pStyle w:val="Heading2"/>
      </w:pPr>
      <w:r>
        <w:t>Passo 3: Verificar Download</w:t>
      </w:r>
    </w:p>
    <w:p>
      <w:r>
        <w:t>1. Abra Explorador de Arquivos</w:t>
        <w:br/>
        <w:t>2. Navegue até: C:\Projetos\flower-bloom-network</w:t>
        <w:br/>
        <w:t>3. Você deve ver pastas como: client, server, drizzle, etc.</w:t>
      </w:r>
    </w:p>
    <w:p>
      <w:pPr>
        <w:pStyle w:val="Heading2"/>
      </w:pPr>
      <w:r>
        <w:t>❌ ERROS COMUNS - DOWNLOAD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ERRO</w:t>
            </w:r>
          </w:p>
        </w:tc>
        <w:tc>
          <w:tcPr>
            <w:tcW w:type="dxa" w:w="4320"/>
          </w:tcPr>
          <w:p>
            <w:r>
              <w:t>SOLUÇÃO</w:t>
            </w:r>
          </w:p>
        </w:tc>
      </w:tr>
      <w:tr>
        <w:tc>
          <w:tcPr>
            <w:tcW w:type="dxa" w:w="4320"/>
          </w:tcPr>
          <w:p>
            <w:r>
              <w:t>"git" is not recognized</w:t>
            </w:r>
          </w:p>
        </w:tc>
        <w:tc>
          <w:tcPr>
            <w:tcW w:type="dxa" w:w="4320"/>
          </w:tcPr>
          <w:p>
            <w:r>
              <w:t>Git não foi instalado corretamente. Reinstale Git</w:t>
            </w:r>
          </w:p>
        </w:tc>
      </w:tr>
      <w:tr>
        <w:tc>
          <w:tcPr>
            <w:tcW w:type="dxa" w:w="4320"/>
          </w:tcPr>
          <w:p>
            <w:r>
              <w:t>fatal: unable to access repository</w:t>
            </w:r>
          </w:p>
        </w:tc>
        <w:tc>
          <w:tcPr>
            <w:tcW w:type="dxa" w:w="4320"/>
          </w:tcPr>
          <w:p>
            <w:r>
              <w:t>Problema de internet. Verifique conexão e tente novamente</w:t>
            </w:r>
          </w:p>
        </w:tc>
      </w:tr>
      <w:tr>
        <w:tc>
          <w:tcPr>
            <w:tcW w:type="dxa" w:w="4320"/>
          </w:tcPr>
          <w:p>
            <w:r>
              <w:t>Permission denied</w:t>
            </w:r>
          </w:p>
        </w:tc>
        <w:tc>
          <w:tcPr>
            <w:tcW w:type="dxa" w:w="4320"/>
          </w:tcPr>
          <w:p>
            <w:r>
              <w:t>Abra PowerShell como Administrador</w:t>
            </w:r>
          </w:p>
        </w:tc>
      </w:tr>
    </w:tbl>
    <w:p>
      <w:r>
        <w:br w:type="page"/>
      </w:r>
    </w:p>
    <w:p>
      <w:pPr>
        <w:pStyle w:val="Heading1"/>
      </w:pPr>
      <w:r>
        <w:t>8️⃣ INSTALAR DEPENDÊNCIAS</w:t>
      </w:r>
    </w:p>
    <w:p>
      <w:pPr>
        <w:pStyle w:val="Heading2"/>
      </w:pPr>
      <w:r>
        <w:t>O que são Dependências?</w:t>
      </w:r>
    </w:p>
    <w:p>
      <w:r>
        <w:t>Dependências são bibliotecas de código que o APOGEU precisa para funcionar.</w:t>
      </w:r>
    </w:p>
    <w:p>
      <w:pPr>
        <w:pStyle w:val="Heading2"/>
      </w:pPr>
      <w:r>
        <w:t>Passo 1: Instalar Dependências</w:t>
      </w:r>
    </w:p>
    <w:p>
      <w:r>
        <w:t>1. Abra PowerShell</w:t>
        <w:br/>
        <w:t>2. Certifique-se de estar em: C:\Projetos\flower-bloom-network</w:t>
        <w:br/>
        <w:t>3. Digite este comando e pressione Enter:</w:t>
        <w:br/>
        <w:br/>
        <w:t>pnpm install</w:t>
        <w:br/>
        <w:br/>
        <w:t>4. Você verá:</w:t>
        <w:br/>
        <w:t xml:space="preserve">   Resolving dependencies...</w:t>
        <w:br/>
        <w:t xml:space="preserve">   Fetching packages...</w:t>
        <w:br/>
        <w:br/>
        <w:t>5. ⚠️ IMPORTANTE: Este processo pode levar 10-20 minutos</w:t>
        <w:br/>
        <w:t>6. NÃO FECHE o PowerShell enquanto estiver instalando</w:t>
        <w:br/>
        <w:t>7. Quando terminar, você verá: Done in X.XXs</w:t>
      </w:r>
    </w:p>
    <w:p>
      <w:pPr>
        <w:pStyle w:val="Heading2"/>
      </w:pPr>
      <w:r>
        <w:t>❌ ERROS COMUNS - DEPENDÊNCIAS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ERRO</w:t>
            </w:r>
          </w:p>
        </w:tc>
        <w:tc>
          <w:tcPr>
            <w:tcW w:type="dxa" w:w="4320"/>
          </w:tcPr>
          <w:p>
            <w:r>
              <w:t>SOLUÇÃO</w:t>
            </w:r>
          </w:p>
        </w:tc>
      </w:tr>
      <w:tr>
        <w:tc>
          <w:tcPr>
            <w:tcW w:type="dxa" w:w="4320"/>
          </w:tcPr>
          <w:p>
            <w:r>
              <w:t>permission denied</w:t>
            </w:r>
          </w:p>
        </w:tc>
        <w:tc>
          <w:tcPr>
            <w:tcW w:type="dxa" w:w="4320"/>
          </w:tcPr>
          <w:p>
            <w:r>
              <w:t>Abra PowerShell como Administrador (clique direito → Run as administrator)</w:t>
            </w:r>
          </w:p>
        </w:tc>
      </w:tr>
      <w:tr>
        <w:tc>
          <w:tcPr>
            <w:tcW w:type="dxa" w:w="4320"/>
          </w:tcPr>
          <w:p>
            <w:r>
              <w:t>ENOENT: no such file</w:t>
            </w:r>
          </w:p>
        </w:tc>
        <w:tc>
          <w:tcPr>
            <w:tcW w:type="dxa" w:w="4320"/>
          </w:tcPr>
          <w:p>
            <w:r>
              <w:t>Você não está na pasta correta. Digite: cd C:\Projetos\flower-bloom-network</w:t>
            </w:r>
          </w:p>
        </w:tc>
      </w:tr>
      <w:tr>
        <w:tc>
          <w:tcPr>
            <w:tcW w:type="dxa" w:w="4320"/>
          </w:tcPr>
          <w:p>
            <w:r>
              <w:t>ERR! code ERESOLVE</w:t>
            </w:r>
          </w:p>
        </w:tc>
        <w:tc>
          <w:tcPr>
            <w:tcW w:type="dxa" w:w="4320"/>
          </w:tcPr>
          <w:p>
            <w:r>
              <w:t>Problema com versão do Node. Desinstale Node e reinstale versão LTS</w:t>
            </w:r>
          </w:p>
        </w:tc>
      </w:tr>
    </w:tbl>
    <w:p>
      <w:r>
        <w:br w:type="page"/>
      </w:r>
    </w:p>
    <w:p>
      <w:pPr>
        <w:pStyle w:val="Heading1"/>
      </w:pPr>
      <w:r>
        <w:t>9️⃣ CONFIGURAR BANCO DE DADOS</w:t>
      </w:r>
    </w:p>
    <w:p>
      <w:pPr>
        <w:pStyle w:val="Heading2"/>
      </w:pPr>
      <w:r>
        <w:t>Passo 1: Criar Banco de Dados</w:t>
      </w:r>
    </w:p>
    <w:p>
      <w:r>
        <w:t>1. Abra PowerShell</w:t>
        <w:br/>
        <w:t>2. Digite este comando e pressione Enter:</w:t>
        <w:br/>
        <w:br/>
        <w:t>mysql -u root -p</w:t>
        <w:br/>
        <w:br/>
        <w:t>3. Você será pedido a senha:</w:t>
        <w:br/>
        <w:t xml:space="preserve">   • Digite a senha do MySQL que você criou (ex: Senha123!)</w:t>
        <w:br/>
        <w:t xml:space="preserve">   • Pressione Enter</w:t>
        <w:br/>
        <w:br/>
        <w:t>4. Você verá: mysql&gt;</w:t>
        <w:br/>
        <w:br/>
        <w:t>5. Digite este comando e pressione Enter:</w:t>
        <w:br/>
        <w:br/>
        <w:t>CREATE DATABASE apogeu;</w:t>
        <w:br/>
        <w:br/>
        <w:t>6. Você verá: Query OK, 1 row affected</w:t>
        <w:br/>
        <w:br/>
        <w:t>7. Digite este comando e pressione Enter:</w:t>
        <w:br/>
        <w:br/>
        <w:t>CREATE USER 'apogeu_user'@'localhost' IDENTIFIED BY 'senha_apogeu_123';</w:t>
        <w:br/>
        <w:br/>
        <w:t>8. Você verá: Query OK, 0 rows affected</w:t>
        <w:br/>
        <w:br/>
        <w:t>9. Digite este comando e pressione Enter:</w:t>
        <w:br/>
        <w:br/>
        <w:t>GRANT ALL PRIVILEGES ON apogeu.* TO 'apogeu_user'@'localhost';</w:t>
        <w:br/>
        <w:br/>
        <w:t>10. Você verá: Query OK, 0 rows affected</w:t>
        <w:br/>
        <w:br/>
        <w:t>11. Digite este comando e pressione Enter:</w:t>
        <w:br/>
        <w:br/>
        <w:t>FLUSH PRIVILEGES;</w:t>
        <w:br/>
        <w:br/>
        <w:t>12. Você verá: Query OK, 0 rows affected</w:t>
        <w:br/>
        <w:br/>
        <w:t>13. Digite: EXIT; e pressione Enter para sair</w:t>
      </w:r>
    </w:p>
    <w:p>
      <w:pPr>
        <w:pStyle w:val="Heading2"/>
      </w:pPr>
      <w:r>
        <w:t>Passo 2: Verificar Banco</w:t>
      </w:r>
    </w:p>
    <w:p>
      <w:r>
        <w:t>1. Abra PowerShell</w:t>
        <w:br/>
        <w:t>2. Digite:</w:t>
        <w:br/>
        <w:br/>
        <w:t>mysql -u apogeu_user -p apogeu</w:t>
        <w:br/>
        <w:br/>
        <w:t>3. Digite a senha: senha_apogeu_123</w:t>
        <w:br/>
        <w:t>4. Se você ver mysql&gt;, significa que funcionou!</w:t>
        <w:br/>
        <w:t>5. Digite EXIT; para sair</w:t>
      </w:r>
    </w:p>
    <w:p>
      <w:pPr>
        <w:pStyle w:val="Heading2"/>
      </w:pPr>
      <w:r>
        <w:t>❌ ERROS COMUNS - BANCO DE DADOS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ERRO</w:t>
            </w:r>
          </w:p>
        </w:tc>
        <w:tc>
          <w:tcPr>
            <w:tcW w:type="dxa" w:w="4320"/>
          </w:tcPr>
          <w:p>
            <w:r>
              <w:t>SOLUÇÃO</w:t>
            </w:r>
          </w:p>
        </w:tc>
      </w:tr>
      <w:tr>
        <w:tc>
          <w:tcPr>
            <w:tcW w:type="dxa" w:w="4320"/>
          </w:tcPr>
          <w:p>
            <w:r>
              <w:t>"mysql" is not recognized</w:t>
            </w:r>
          </w:p>
        </w:tc>
        <w:tc>
          <w:tcPr>
            <w:tcW w:type="dxa" w:w="4320"/>
          </w:tcPr>
          <w:p>
            <w:r>
              <w:t>MySQL não está instalado ou não está no PATH. Reinstale MySQL</w:t>
            </w:r>
          </w:p>
        </w:tc>
      </w:tr>
      <w:tr>
        <w:tc>
          <w:tcPr>
            <w:tcW w:type="dxa" w:w="4320"/>
          </w:tcPr>
          <w:p>
            <w:r>
              <w:t>Access denied for user root</w:t>
            </w:r>
          </w:p>
        </w:tc>
        <w:tc>
          <w:tcPr>
            <w:tcW w:type="dxa" w:w="4320"/>
          </w:tcPr>
          <w:p>
            <w:r>
              <w:t>Você digitou a senha errada. Tente a senha que você criou durante instalação</w:t>
            </w:r>
          </w:p>
        </w:tc>
      </w:tr>
      <w:tr>
        <w:tc>
          <w:tcPr>
            <w:tcW w:type="dxa" w:w="4320"/>
          </w:tcPr>
          <w:p>
            <w:r>
              <w:t>ERROR 1045 (28000)</w:t>
            </w:r>
          </w:p>
        </w:tc>
        <w:tc>
          <w:tcPr>
            <w:tcW w:type="dxa" w:w="4320"/>
          </w:tcPr>
          <w:p>
            <w:r>
              <w:t>Problema de autenticação. Verifique senha e tente novamente</w:t>
            </w:r>
          </w:p>
        </w:tc>
      </w:tr>
      <w:tr>
        <w:tc>
          <w:tcPr>
            <w:tcW w:type="dxa" w:w="4320"/>
          </w:tcPr>
          <w:p>
            <w:r>
              <w:t>Can't connect to MySQL</w:t>
            </w:r>
          </w:p>
        </w:tc>
        <w:tc>
          <w:tcPr>
            <w:tcW w:type="dxa" w:w="4320"/>
          </w:tcPr>
          <w:p>
            <w:r>
              <w:t>MySQL não está rodando. Abra Services (Win+R, services.msc) e inicie MySQL80</w:t>
            </w:r>
          </w:p>
        </w:tc>
      </w:tr>
    </w:tbl>
    <w:p>
      <w:r>
        <w:br w:type="page"/>
      </w:r>
    </w:p>
    <w:p>
      <w:pPr>
        <w:pStyle w:val="Heading1"/>
      </w:pPr>
      <w:r>
        <w:t>🔟 CONFIGURAR VARIÁVEIS DE AMBIENTE</w:t>
      </w:r>
    </w:p>
    <w:p>
      <w:pPr>
        <w:pStyle w:val="Heading2"/>
      </w:pPr>
      <w:r>
        <w:t>O que são Variáveis de Ambiente?</w:t>
      </w:r>
    </w:p>
    <w:p>
      <w:r>
        <w:t>São configurações que a aplicação precisa para funcionar (como senhas, chaves de API, etc).</w:t>
      </w:r>
    </w:p>
    <w:p>
      <w:pPr>
        <w:pStyle w:val="Heading2"/>
      </w:pPr>
      <w:r>
        <w:t>Passo 1: Criar Arquivo .env</w:t>
      </w:r>
    </w:p>
    <w:p>
      <w:r>
        <w:t>1. Abra Explorador de Arquivos</w:t>
        <w:br/>
        <w:t>2. Navegue até: C:\Projetos\flower-bloom-network</w:t>
        <w:br/>
        <w:t>3. Procure por um arquivo chamado .env.example</w:t>
        <w:br/>
        <w:t>4. Clique com botão direito nele</w:t>
        <w:br/>
        <w:t>5. Clique em "Abrir com" → "Bloco de Notas"</w:t>
        <w:br/>
        <w:br/>
        <w:t>6. O arquivo abrirá. Você verá:</w:t>
        <w:br/>
        <w:t xml:space="preserve">   # Database</w:t>
        <w:br/>
        <w:t xml:space="preserve">   DATABASE_URL=mysql://user:password@localhost:3306/apogeu</w:t>
        <w:br/>
        <w:t xml:space="preserve">   ...</w:t>
        <w:br/>
        <w:br/>
        <w:t>7. Clique em Arquivo → Salvar Como</w:t>
        <w:br/>
        <w:br/>
        <w:t>8. Na janela que aparecer:</w:t>
        <w:br/>
        <w:t xml:space="preserve">   • No campo "Nome do arquivo", apague tudo e digite: .env</w:t>
        <w:br/>
        <w:t xml:space="preserve">   • No campo "Tipo", escolha: "Todos os arquivos (*.*)"</w:t>
        <w:br/>
        <w:t xml:space="preserve">   • Clique em Salvar</w:t>
        <w:br/>
        <w:br/>
        <w:t>9. Agora você tem um arquivo .env na pasta</w:t>
      </w:r>
    </w:p>
    <w:p>
      <w:pPr>
        <w:pStyle w:val="Heading2"/>
      </w:pPr>
      <w:r>
        <w:t>Passo 2: Editar Arquivo .env</w:t>
      </w:r>
    </w:p>
    <w:p>
      <w:r>
        <w:t>1. Clique com botão direito no arquivo .env</w:t>
        <w:br/>
        <w:t>2. Escolha "Abrir com" → "Bloco de Notas"</w:t>
        <w:br/>
        <w:br/>
        <w:t>3. Encontre esta linha:</w:t>
        <w:br/>
        <w:t xml:space="preserve">   DATABASE_URL=mysql://user:password@localhost:3306/apogeu</w:t>
        <w:br/>
        <w:br/>
        <w:t>4. Substitua por:</w:t>
        <w:br/>
        <w:t xml:space="preserve">   DATABASE_URL=mysql://apogeu_user:senha_apogeu_123@localhost:3306/apogeu</w:t>
        <w:br/>
        <w:br/>
        <w:t>5. Deixe as outras linhas como estão por enquanto</w:t>
        <w:br/>
        <w:br/>
        <w:t>6. Clique em Arquivo → Salvar</w:t>
        <w:br/>
        <w:t>7. Feche o Bloco de Notas</w:t>
      </w:r>
    </w:p>
    <w:p>
      <w:pPr>
        <w:pStyle w:val="Heading2"/>
      </w:pPr>
      <w:r>
        <w:t>❌ ERROS COMUNS - VARIÁVEIS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ERRO</w:t>
            </w:r>
          </w:p>
        </w:tc>
        <w:tc>
          <w:tcPr>
            <w:tcW w:type="dxa" w:w="4320"/>
          </w:tcPr>
          <w:p>
            <w:r>
              <w:t>SOLUÇÃO</w:t>
            </w:r>
          </w:p>
        </w:tc>
      </w:tr>
      <w:tr>
        <w:tc>
          <w:tcPr>
            <w:tcW w:type="dxa" w:w="4320"/>
          </w:tcPr>
          <w:p>
            <w:r>
              <w:t>Arquivo não salva como .env</w:t>
            </w:r>
          </w:p>
        </w:tc>
        <w:tc>
          <w:tcPr>
            <w:tcW w:type="dxa" w:w="4320"/>
          </w:tcPr>
          <w:p>
            <w:r>
              <w:t>Certifique-se de escolher "Todos os arquivos (*.*)" no tipo de arquivo</w:t>
            </w:r>
          </w:p>
        </w:tc>
      </w:tr>
      <w:tr>
        <w:tc>
          <w:tcPr>
            <w:tcW w:type="dxa" w:w="4320"/>
          </w:tcPr>
          <w:p>
            <w:r>
              <w:t>Arquivo aparece como .env.txt</w:t>
            </w:r>
          </w:p>
        </w:tc>
        <w:tc>
          <w:tcPr>
            <w:tcW w:type="dxa" w:w="4320"/>
          </w:tcPr>
          <w:p>
            <w:r>
              <w:t>Renomeie: clique direito → Renomear, remova .txt</w:t>
            </w:r>
          </w:p>
        </w:tc>
      </w:tr>
    </w:tbl>
    <w:p>
      <w:r>
        <w:br w:type="page"/>
      </w:r>
    </w:p>
    <w:p>
      <w:pPr>
        <w:pStyle w:val="Heading1"/>
      </w:pPr>
      <w:r>
        <w:t>1️⃣1️⃣ EXECUTAR MIGRAÇÕES</w:t>
      </w:r>
    </w:p>
    <w:p>
      <w:pPr>
        <w:pStyle w:val="Heading2"/>
      </w:pPr>
      <w:r>
        <w:t>O que é Migração?</w:t>
      </w:r>
    </w:p>
    <w:p>
      <w:r>
        <w:t>É um processo que cria as tabelas e estruturas necessárias no banco de dados.</w:t>
      </w:r>
    </w:p>
    <w:p>
      <w:pPr>
        <w:pStyle w:val="Heading2"/>
      </w:pPr>
      <w:r>
        <w:t>Passo 1: Executar Migrações</w:t>
      </w:r>
    </w:p>
    <w:p>
      <w:r>
        <w:t>1. Abra PowerShell</w:t>
        <w:br/>
        <w:t>2. Certifique-se de estar em: C:\Projetos\flower-bloom-network</w:t>
        <w:br/>
        <w:t>3. Digite este comando e pressione Enter:</w:t>
        <w:br/>
        <w:br/>
        <w:t>pnpm db:push</w:t>
        <w:br/>
        <w:br/>
        <w:t>4. Você verá:</w:t>
        <w:br/>
        <w:t xml:space="preserve">   Generating migrations...</w:t>
        <w:br/>
        <w:t xml:space="preserve">   Applying migrations...</w:t>
        <w:br/>
        <w:br/>
        <w:t>5. Aguarde até ver: ✓ Done</w:t>
        <w:br/>
        <w:br/>
        <w:t>6. Se tudo correu bem, suas tabelas foram criadas!</w:t>
      </w:r>
    </w:p>
    <w:p>
      <w:pPr>
        <w:pStyle w:val="Heading2"/>
      </w:pPr>
      <w:r>
        <w:t>❌ ERROS COMUNS - MIGRAÇÕES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ERRO</w:t>
            </w:r>
          </w:p>
        </w:tc>
        <w:tc>
          <w:tcPr>
            <w:tcW w:type="dxa" w:w="4320"/>
          </w:tcPr>
          <w:p>
            <w:r>
              <w:t>SOLUÇÃO</w:t>
            </w:r>
          </w:p>
        </w:tc>
      </w:tr>
      <w:tr>
        <w:tc>
          <w:tcPr>
            <w:tcW w:type="dxa" w:w="4320"/>
          </w:tcPr>
          <w:p>
            <w:r>
              <w:t>Database connection failed</w:t>
            </w:r>
          </w:p>
        </w:tc>
        <w:tc>
          <w:tcPr>
            <w:tcW w:type="dxa" w:w="4320"/>
          </w:tcPr>
          <w:p>
            <w:r>
              <w:t>Verifique se MySQL está rodando e se a senha no .env está correta</w:t>
            </w:r>
          </w:p>
        </w:tc>
      </w:tr>
      <w:tr>
        <w:tc>
          <w:tcPr>
            <w:tcW w:type="dxa" w:w="4320"/>
          </w:tcPr>
          <w:p>
            <w:r>
              <w:t>Access denied</w:t>
            </w:r>
          </w:p>
        </w:tc>
        <w:tc>
          <w:tcPr>
            <w:tcW w:type="dxa" w:w="4320"/>
          </w:tcPr>
          <w:p>
            <w:r>
              <w:t>Verifique a senha no arquivo .env</w:t>
            </w:r>
          </w:p>
        </w:tc>
      </w:tr>
    </w:tbl>
    <w:p>
      <w:r>
        <w:br w:type="page"/>
      </w:r>
    </w:p>
    <w:p>
      <w:pPr>
        <w:pStyle w:val="Heading1"/>
      </w:pPr>
      <w:r>
        <w:t>1️⃣2️⃣ INICIAR BACKEND</w:t>
      </w:r>
    </w:p>
    <w:p>
      <w:pPr>
        <w:pStyle w:val="Heading2"/>
      </w:pPr>
      <w:r>
        <w:t>O que é Backend?</w:t>
      </w:r>
    </w:p>
    <w:p>
      <w:r>
        <w:t>É a parte "invisível" da aplicação que processa dados.</w:t>
      </w:r>
    </w:p>
    <w:p>
      <w:pPr>
        <w:pStyle w:val="Heading2"/>
      </w:pPr>
      <w:r>
        <w:t>Passo 1: Iniciar Backend</w:t>
      </w:r>
    </w:p>
    <w:p>
      <w:r>
        <w:t>1. Abra PowerShell</w:t>
        <w:br/>
        <w:t>2. Certifique-se de estar em: C:\Projetos\flower-bloom-network</w:t>
        <w:br/>
        <w:t>3. Digite este comando e pressione Enter:</w:t>
        <w:br/>
        <w:br/>
        <w:t>pnpm dev</w:t>
        <w:br/>
        <w:br/>
        <w:t>4. Você verá:</w:t>
        <w:br/>
        <w:t xml:space="preserve">   Starting dev server...</w:t>
        <w:br/>
        <w:t xml:space="preserve">   [OAuth] Initialized with baseURL: https://api.manus.im</w:t>
        <w:br/>
        <w:t xml:space="preserve">   Server running on http://localhost:3000/</w:t>
        <w:br/>
        <w:br/>
        <w:t>5. ⭐ NÃO FECHE ESTE POWERSHELL! Deixe rodando</w:t>
        <w:br/>
        <w:br/>
        <w:t>6. Se tudo funcionou, você verá a mensagem final em verde</w:t>
      </w:r>
    </w:p>
    <w:p>
      <w:pPr>
        <w:pStyle w:val="Heading2"/>
      </w:pPr>
      <w:r>
        <w:t>❌ ERROS COMUNS - BACKEND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ERRO</w:t>
            </w:r>
          </w:p>
        </w:tc>
        <w:tc>
          <w:tcPr>
            <w:tcW w:type="dxa" w:w="4320"/>
          </w:tcPr>
          <w:p>
            <w:r>
              <w:t>SOLUÇÃO</w:t>
            </w:r>
          </w:p>
        </w:tc>
      </w:tr>
      <w:tr>
        <w:tc>
          <w:tcPr>
            <w:tcW w:type="dxa" w:w="4320"/>
          </w:tcPr>
          <w:p>
            <w:r>
              <w:t>Cannot find module</w:t>
            </w:r>
          </w:p>
        </w:tc>
        <w:tc>
          <w:tcPr>
            <w:tcW w:type="dxa" w:w="4320"/>
          </w:tcPr>
          <w:p>
            <w:r>
              <w:t>Dependências não foram instaladas. Execute: pnpm install</w:t>
            </w:r>
          </w:p>
        </w:tc>
      </w:tr>
      <w:tr>
        <w:tc>
          <w:tcPr>
            <w:tcW w:type="dxa" w:w="4320"/>
          </w:tcPr>
          <w:p>
            <w:r>
              <w:t>Port 3000 already in use</w:t>
            </w:r>
          </w:p>
        </w:tc>
        <w:tc>
          <w:tcPr>
            <w:tcW w:type="dxa" w:w="4320"/>
          </w:tcPr>
          <w:p>
            <w:r>
              <w:t>Outro programa usa porta 3000. Feche ou mude a porta</w:t>
            </w:r>
          </w:p>
        </w:tc>
      </w:tr>
      <w:tr>
        <w:tc>
          <w:tcPr>
            <w:tcW w:type="dxa" w:w="4320"/>
          </w:tcPr>
          <w:p>
            <w:r>
              <w:t>Database connection failed</w:t>
            </w:r>
          </w:p>
        </w:tc>
        <w:tc>
          <w:tcPr>
            <w:tcW w:type="dxa" w:w="4320"/>
          </w:tcPr>
          <w:p>
            <w:r>
              <w:t>MySQL não está rodando. Verifique e inicie MySQL</w:t>
            </w:r>
          </w:p>
        </w:tc>
      </w:tr>
    </w:tbl>
    <w:p>
      <w:r>
        <w:br w:type="page"/>
      </w:r>
    </w:p>
    <w:p>
      <w:pPr>
        <w:pStyle w:val="Heading1"/>
      </w:pPr>
      <w:r>
        <w:t>1️⃣3️⃣ INICIAR FRONTEND</w:t>
      </w:r>
    </w:p>
    <w:p>
      <w:pPr>
        <w:pStyle w:val="Heading2"/>
      </w:pPr>
      <w:r>
        <w:t>O que é Frontend?</w:t>
      </w:r>
    </w:p>
    <w:p>
      <w:r>
        <w:t>É a parte visual da aplicação que você vê no navegador.</w:t>
      </w:r>
    </w:p>
    <w:p>
      <w:pPr>
        <w:pStyle w:val="Heading2"/>
      </w:pPr>
      <w:r>
        <w:t>Passo 1: Abrir Novo PowerShell</w:t>
      </w:r>
    </w:p>
    <w:p>
      <w:r>
        <w:t>1. ⭐ NÃO FECHE o PowerShell anterior! Deixe rodando</w:t>
        <w:br/>
        <w:t>2. Clique no botão Windows</w:t>
        <w:br/>
        <w:t>3. Digite: PowerShell e abra um NOVO PowerShell</w:t>
      </w:r>
    </w:p>
    <w:p>
      <w:pPr>
        <w:pStyle w:val="Heading2"/>
      </w:pPr>
      <w:r>
        <w:t>Passo 2: Navegar para Pasta do Cliente</w:t>
      </w:r>
    </w:p>
    <w:p>
      <w:r>
        <w:t>1. No novo PowerShell, digite:</w:t>
        <w:br/>
        <w:br/>
        <w:t>cd C:\Projetos\flower-bloom-network\client</w:t>
        <w:br/>
        <w:br/>
        <w:t>2. Pressione Enter</w:t>
      </w:r>
    </w:p>
    <w:p>
      <w:pPr>
        <w:pStyle w:val="Heading2"/>
      </w:pPr>
      <w:r>
        <w:t>Passo 3: Instalar Dependências do Cliente</w:t>
      </w:r>
    </w:p>
    <w:p>
      <w:r>
        <w:t>1. Digite este comando e pressione Enter:</w:t>
        <w:br/>
        <w:br/>
        <w:t>pnpm install</w:t>
        <w:br/>
        <w:br/>
        <w:t>2. Aguarde a instalação (5-10 minutos)</w:t>
      </w:r>
    </w:p>
    <w:p>
      <w:pPr>
        <w:pStyle w:val="Heading2"/>
      </w:pPr>
      <w:r>
        <w:t>Passo 4: Iniciar Frontend</w:t>
      </w:r>
    </w:p>
    <w:p>
      <w:r>
        <w:t>1. Digite este comando e pressione Enter:</w:t>
        <w:br/>
        <w:br/>
        <w:t>pnpm dev</w:t>
        <w:br/>
        <w:br/>
        <w:t>2. Você verá:</w:t>
        <w:br/>
        <w:t xml:space="preserve">   VITE v7.1.7 ready in 234 ms</w:t>
        <w:br/>
        <w:t xml:space="preserve">   ➜ Local: http://localhost:5173/</w:t>
        <w:br/>
        <w:br/>
        <w:t>3. ⭐ NÃO FECHE ESTE POWERSHELL! Deixe rodando</w:t>
      </w:r>
    </w:p>
    <w:p>
      <w:r>
        <w:br w:type="page"/>
      </w:r>
    </w:p>
    <w:p>
      <w:pPr>
        <w:pStyle w:val="Heading1"/>
      </w:pPr>
      <w:r>
        <w:t>1️⃣4️⃣ ACESSAR A APLICAÇÃO</w:t>
      </w:r>
    </w:p>
    <w:p>
      <w:pPr>
        <w:pStyle w:val="Heading2"/>
      </w:pPr>
      <w:r>
        <w:t>Passo 1: Abrir no Navegador</w:t>
      </w:r>
    </w:p>
    <w:p>
      <w:r>
        <w:t>1. Abra seu navegador (Chrome, Edge, Firefox, etc)</w:t>
        <w:br/>
        <w:t>2. Na barra de endereço, digite:</w:t>
        <w:br/>
        <w:br/>
        <w:t>http://localhost:5173</w:t>
        <w:br/>
        <w:br/>
        <w:t>3. Pressione Enter</w:t>
        <w:br/>
        <w:br/>
        <w:t>4. Você deve ver:</w:t>
        <w:br/>
        <w:t xml:space="preserve">   ✅ Logo do APOGEU</w:t>
        <w:br/>
        <w:t xml:space="preserve">   ✅ Página de login</w:t>
        <w:br/>
        <w:t xml:space="preserve">   ✅ Interface profissional com cores azul, roxo e vinho</w:t>
      </w:r>
    </w:p>
    <w:p>
      <w:pPr>
        <w:pStyle w:val="Heading2"/>
      </w:pPr>
      <w:r>
        <w:t>Passo 2: Fazer Login</w:t>
      </w:r>
    </w:p>
    <w:p>
      <w:r>
        <w:t>1. Clique em "Entrar" ou "Login"</w:t>
        <w:br/>
        <w:t>2. Você será redirecionado para a página de autenticação</w:t>
        <w:br/>
        <w:t>3. Faça login com suas credenciais</w:t>
        <w:br/>
        <w:t>4. Você pode criar uma conta se não tiver</w:t>
      </w:r>
    </w:p>
    <w:p>
      <w:pPr>
        <w:pStyle w:val="Heading2"/>
      </w:pPr>
      <w:r>
        <w:t>Passo 3: Explorar a Aplicação</w:t>
      </w:r>
    </w:p>
    <w:p>
      <w:r>
        <w:t>Parabéns! Você está dentro do APOGEU! Agora você pode:</w:t>
        <w:br/>
        <w:br/>
        <w:t>✅ Ver o Dashboard com gráficos e métricas</w:t>
        <w:br/>
        <w:t>✅ Criar Campanhas de marketing</w:t>
        <w:br/>
        <w:t>✅ Configurar Credenciais de APIs</w:t>
        <w:br/>
        <w:t>✅ Visualizar Analytics em tempo real</w:t>
        <w:br/>
        <w:t>✅ Gerenciar CRM com leads</w:t>
        <w:br/>
        <w:t>✅ Analisar Concorrentes</w:t>
        <w:br/>
        <w:t>✅ Ver Planos de Assinatura</w:t>
      </w:r>
    </w:p>
    <w:p>
      <w:pPr>
        <w:pStyle w:val="Heading2"/>
      </w:pPr>
      <w:r>
        <w:t>❌ ERROS COMUNS - NAVEGADOR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ERRO</w:t>
            </w:r>
          </w:p>
        </w:tc>
        <w:tc>
          <w:tcPr>
            <w:tcW w:type="dxa" w:w="4320"/>
          </w:tcPr>
          <w:p>
            <w:r>
              <w:t>SOLUÇÃO</w:t>
            </w:r>
          </w:p>
        </w:tc>
      </w:tr>
      <w:tr>
        <w:tc>
          <w:tcPr>
            <w:tcW w:type="dxa" w:w="4320"/>
          </w:tcPr>
          <w:p>
            <w:r>
              <w:t>Página em branco</w:t>
            </w:r>
          </w:p>
        </w:tc>
        <w:tc>
          <w:tcPr>
            <w:tcW w:type="dxa" w:w="4320"/>
          </w:tcPr>
          <w:p>
            <w:r>
              <w:t>Pressione F5 para recarregar. Verifique console (F12) por erros</w:t>
            </w:r>
          </w:p>
        </w:tc>
      </w:tr>
      <w:tr>
        <w:tc>
          <w:tcPr>
            <w:tcW w:type="dxa" w:w="4320"/>
          </w:tcPr>
          <w:p>
            <w:r>
              <w:t>Conexão recusada</w:t>
            </w:r>
          </w:p>
        </w:tc>
        <w:tc>
          <w:tcPr>
            <w:tcW w:type="dxa" w:w="4320"/>
          </w:tcPr>
          <w:p>
            <w:r>
              <w:t>Backend não está rodando. Verifique PowerShell do backend</w:t>
            </w:r>
          </w:p>
        </w:tc>
      </w:tr>
      <w:tr>
        <w:tc>
          <w:tcPr>
            <w:tcW w:type="dxa" w:w="4320"/>
          </w:tcPr>
          <w:p>
            <w:r>
              <w:t>Página carrega lentamente</w:t>
            </w:r>
          </w:p>
        </w:tc>
        <w:tc>
          <w:tcPr>
            <w:tcW w:type="dxa" w:w="4320"/>
          </w:tcPr>
          <w:p>
            <w:r>
              <w:t>Normal na primeira vez. Aguarde. Se persistir, reinicie ambos PowerShells</w:t>
            </w:r>
          </w:p>
        </w:tc>
      </w:tr>
    </w:tbl>
    <w:p>
      <w:r>
        <w:br w:type="page"/>
      </w:r>
    </w:p>
    <w:p>
      <w:pPr>
        <w:pStyle w:val="Heading1"/>
      </w:pPr>
      <w:r>
        <w:t>1️⃣5️⃣ EXECUTAR TESTES</w:t>
      </w:r>
    </w:p>
    <w:p>
      <w:pPr>
        <w:pStyle w:val="Heading2"/>
      </w:pPr>
      <w:r>
        <w:t>O que são Testes?</w:t>
      </w:r>
    </w:p>
    <w:p>
      <w:r>
        <w:t>São verificações automáticas para garantir que tudo está funcionando corretamente.</w:t>
      </w:r>
    </w:p>
    <w:p>
      <w:pPr>
        <w:pStyle w:val="Heading2"/>
      </w:pPr>
      <w:r>
        <w:t>Passo 1: Executar Testes de Segurança</w:t>
      </w:r>
    </w:p>
    <w:p>
      <w:r>
        <w:t>1. Abra um NOVO PowerShell</w:t>
        <w:br/>
        <w:t>2. Navegue até: C:\Projetos\flower-bloom-network</w:t>
        <w:br/>
        <w:t>3. Digite este comando e pressione Enter:</w:t>
        <w:br/>
        <w:br/>
        <w:t>pnpm test</w:t>
        <w:br/>
        <w:br/>
        <w:t>4. Você verá:</w:t>
        <w:br/>
        <w:t xml:space="preserve">   Test Files  1 passed (1)</w:t>
        <w:br/>
        <w:t xml:space="preserve">        Tests  32 passed (32)</w:t>
        <w:br/>
        <w:br/>
        <w:t>5. Todos os 32 testes de segurança devem passar!</w:t>
      </w:r>
    </w:p>
    <w:p>
      <w:pPr>
        <w:pStyle w:val="Heading2"/>
      </w:pPr>
      <w:r>
        <w:t>Passo 2: Verificar TypeScript</w:t>
      </w:r>
    </w:p>
    <w:p>
      <w:r>
        <w:t>1. No mesmo PowerShell, digite:</w:t>
        <w:br/>
        <w:br/>
        <w:t>pnpm check</w:t>
        <w:br/>
        <w:br/>
        <w:t>2. Se não houver erros, você verá uma mensagem de sucesso</w:t>
      </w:r>
    </w:p>
    <w:p>
      <w:r>
        <w:br w:type="page"/>
      </w:r>
    </w:p>
    <w:p>
      <w:pPr>
        <w:pStyle w:val="Heading1"/>
      </w:pPr>
      <w:r>
        <w:t>1️⃣6️⃣ CONFIGURAR APIS EXTERNAS</w:t>
      </w:r>
    </w:p>
    <w:p>
      <w:pPr>
        <w:pStyle w:val="Heading2"/>
      </w:pPr>
      <w:r>
        <w:t>Importante: Isto é OPCIONAL</w:t>
      </w:r>
    </w:p>
    <w:p>
      <w:r>
        <w:t>Se você quiser usar todas as funcionalidades do APOGEU, precisa configurar algumas APIs. Isto é opcional para começar.</w:t>
      </w:r>
    </w:p>
    <w:p>
      <w:pPr>
        <w:pStyle w:val="Heading2"/>
      </w:pPr>
      <w:r>
        <w:t>Google Ads API</w:t>
      </w:r>
    </w:p>
    <w:p>
      <w:r>
        <w:t>Como obter a chave:</w:t>
        <w:br/>
        <w:t>1. Abra seu navegador</w:t>
        <w:br/>
        <w:t>2. Acesse: https://ads.google.com/</w:t>
        <w:br/>
        <w:t>3. Faça login com sua conta Google</w:t>
        <w:br/>
        <w:t>4. Clique em Ferramentas → API do Google Ads</w:t>
        <w:br/>
        <w:t>5. Siga as instruções para gerar uma chave</w:t>
        <w:br/>
        <w:t>6. Copie a chave</w:t>
        <w:br/>
        <w:br/>
        <w:t>Como adicionar ao .env:</w:t>
        <w:br/>
        <w:t>1. Abra o arquivo .env com Bloco de Notas</w:t>
        <w:br/>
        <w:t>2. Encontre: GOOGLE_ADS_API_KEY=your_google_ads_api_key</w:t>
        <w:br/>
        <w:t>3. Substitua por: GOOGLE_ADS_API_KEY=sua_chave_aqui</w:t>
        <w:br/>
        <w:t>4. Salve o arquivo</w:t>
      </w:r>
    </w:p>
    <w:p>
      <w:pPr>
        <w:pStyle w:val="Heading2"/>
      </w:pPr>
      <w:r>
        <w:t>OpenAI API (Para IA)</w:t>
      </w:r>
    </w:p>
    <w:p>
      <w:r>
        <w:t>Como obter a chave:</w:t>
        <w:br/>
        <w:t>1. Abra seu navegador</w:t>
        <w:br/>
        <w:t>2. Acesse: https://platform.openai.com/</w:t>
        <w:br/>
        <w:t>3. Crie uma conta ou faça login</w:t>
        <w:br/>
        <w:t>4. Clique em API keys</w:t>
        <w:br/>
        <w:t>5. Clique em Create new secret key</w:t>
        <w:br/>
        <w:t>6. Copie a chave (aparece apenas uma vez!)</w:t>
        <w:br/>
        <w:br/>
        <w:t>Como adicionar ao .env:</w:t>
        <w:br/>
        <w:t>1. Abra o arquivo .env com Bloco de Notas</w:t>
        <w:br/>
        <w:t>2. Encontre: OPENAI_API_KEY=your_openai_api_key</w:t>
        <w:br/>
        <w:t>3. Substitua por: OPENAI_API_KEY=sk-proj-sua_chave_aqui</w:t>
        <w:br/>
        <w:t>4. Salve o arquivo</w:t>
      </w:r>
    </w:p>
    <w:p>
      <w:pPr>
        <w:pStyle w:val="Heading2"/>
      </w:pPr>
      <w:r>
        <w:t>ElevenLabs API (Para Voz)</w:t>
      </w:r>
    </w:p>
    <w:p>
      <w:r>
        <w:t>Como obter a chave:</w:t>
        <w:br/>
        <w:t>1. Abra seu navegador</w:t>
        <w:br/>
        <w:t>2. Acesse: https://elevenlabs.io/</w:t>
        <w:br/>
        <w:t>3. Crie uma conta</w:t>
        <w:br/>
        <w:t>4. Clique em Profile → API Key</w:t>
        <w:br/>
        <w:t>5. Copie a chave</w:t>
        <w:br/>
        <w:br/>
        <w:t>Como adicionar ao .env:</w:t>
        <w:br/>
        <w:t>1. Abra o arquivo .env com Bloco de Notas</w:t>
        <w:br/>
        <w:t>2. Encontre: ELEVENLABS_API_KEY=your_elevenlabs_api_key</w:t>
        <w:br/>
        <w:t>3. Substitua por: ELEVENLABS_API_KEY=sua_chave_aqui</w:t>
        <w:br/>
        <w:t>4. Salve o arquivo</w:t>
      </w:r>
    </w:p>
    <w:p>
      <w:pPr>
        <w:pStyle w:val="Heading2"/>
      </w:pPr>
      <w:r>
        <w:t>Twilio (Para WhatsApp)</w:t>
      </w:r>
    </w:p>
    <w:p>
      <w:r>
        <w:t>Como obter as credenciais:</w:t>
        <w:br/>
        <w:t>1. Abra seu navegador</w:t>
        <w:br/>
        <w:t>2. Acesse: https://www.twilio.com/</w:t>
        <w:br/>
        <w:t>3. Crie uma conta</w:t>
        <w:br/>
        <w:t>4. Clique em Console</w:t>
        <w:br/>
        <w:t>5. Você verá:</w:t>
        <w:br/>
        <w:t xml:space="preserve">   • Account SID</w:t>
        <w:br/>
        <w:t xml:space="preserve">   • Auth Token</w:t>
        <w:br/>
        <w:t>6. Copie ambos</w:t>
        <w:br/>
        <w:br/>
        <w:t>Como adicionar ao .env:</w:t>
        <w:br/>
        <w:t>1. Abra o arquivo .env com Bloco de Notas</w:t>
        <w:br/>
        <w:t>2. Encontre:</w:t>
        <w:br/>
        <w:t xml:space="preserve">   TWILIO_ACCOUNT_SID=your_twilio_sid</w:t>
        <w:br/>
        <w:t xml:space="preserve">   TWILIO_AUTH_TOKEN=your_twilio_token</w:t>
        <w:br/>
        <w:t>3. Substitua pelos seus valores</w:t>
        <w:br/>
        <w:t>4. Salve o arquivo</w:t>
      </w:r>
    </w:p>
    <w:p>
      <w:pPr>
        <w:pStyle w:val="Heading2"/>
      </w:pPr>
      <w:r>
        <w:t>Reiniciar Aplicação Após Adicionar Chaves</w:t>
      </w:r>
    </w:p>
    <w:p>
      <w:r>
        <w:t>1. Feche o PowerShell que está rodando pnpm dev (Ctrl + C)</w:t>
        <w:br/>
        <w:t>2. Digite novamente: pnpm dev</w:t>
        <w:br/>
        <w:t>3. Atualize o navegador (F5)</w:t>
      </w:r>
    </w:p>
    <w:p>
      <w:r>
        <w:br w:type="page"/>
      </w:r>
    </w:p>
    <w:p>
      <w:pPr>
        <w:pStyle w:val="Heading1"/>
      </w:pPr>
      <w:r>
        <w:t>1️⃣7️⃣ BUILD PARA PRODUÇÃO</w:t>
      </w:r>
    </w:p>
    <w:p>
      <w:pPr>
        <w:pStyle w:val="Heading2"/>
      </w:pPr>
      <w:r>
        <w:t>O que é Build?</w:t>
      </w:r>
    </w:p>
    <w:p>
      <w:r>
        <w:t>É o processo de preparar a aplicação para ser usada em um servidor real.</w:t>
      </w:r>
    </w:p>
    <w:p>
      <w:pPr>
        <w:pStyle w:val="Heading2"/>
      </w:pPr>
      <w:r>
        <w:t>Passo 1: Fazer Build</w:t>
      </w:r>
    </w:p>
    <w:p>
      <w:r>
        <w:t>1. Abra um NOVO PowerShell</w:t>
        <w:br/>
        <w:t>2. Navegue até: C:\Projetos\flower-bloom-network</w:t>
        <w:br/>
        <w:t>3. Digite este comando e pressione Enter:</w:t>
        <w:br/>
        <w:br/>
        <w:t>pnpm build</w:t>
        <w:br/>
        <w:br/>
        <w:t>4. Você verá mensagens de progresso</w:t>
        <w:br/>
        <w:t>5. Aguarde até ver: ✓ built in X.XXs</w:t>
        <w:br/>
        <w:br/>
        <w:t>6. Você verá duas pastas criadas:</w:t>
        <w:br/>
        <w:t xml:space="preserve">   • dist (código frontend compilado)</w:t>
        <w:br/>
        <w:t xml:space="preserve">   • dist-electron (código Electron compilado)</w:t>
      </w:r>
    </w:p>
    <w:p>
      <w:r>
        <w:br w:type="page"/>
      </w:r>
    </w:p>
    <w:p>
      <w:pPr>
        <w:pStyle w:val="Heading1"/>
      </w:pPr>
      <w:r>
        <w:t>1️⃣8️⃣ CRIAR APLICATIVO DESKTOP</w:t>
      </w:r>
    </w:p>
    <w:p>
      <w:pPr>
        <w:pStyle w:val="Heading2"/>
      </w:pPr>
      <w:r>
        <w:t>O que é Electron?</w:t>
      </w:r>
    </w:p>
    <w:p>
      <w:r>
        <w:t>É uma tecnologia que permite usar a aplicação web como um programa desktop (como um .exe).</w:t>
      </w:r>
    </w:p>
    <w:p>
      <w:pPr>
        <w:pStyle w:val="Heading2"/>
      </w:pPr>
      <w:r>
        <w:t>Passo 1: Instalar Dependências Electron</w:t>
      </w:r>
    </w:p>
    <w:p>
      <w:r>
        <w:t>1. Abra PowerShell</w:t>
        <w:br/>
        <w:t>2. Navegue até: C:\Projetos\flower-bloom-network</w:t>
        <w:br/>
        <w:t>3. Digite este comando e pressione Enter:</w:t>
        <w:br/>
        <w:br/>
        <w:t>pnpm add -D electron electron-builder</w:t>
        <w:br/>
        <w:br/>
        <w:t>4. Aguarde a instalação</w:t>
      </w:r>
    </w:p>
    <w:p>
      <w:pPr>
        <w:pStyle w:val="Heading2"/>
      </w:pPr>
      <w:r>
        <w:t>Passo 2: Criar Build Desktop</w:t>
      </w:r>
    </w:p>
    <w:p>
      <w:r>
        <w:t>1. No mesmo PowerShell, digite:</w:t>
        <w:br/>
        <w:br/>
        <w:t>pnpm electron-build-win</w:t>
        <w:br/>
        <w:br/>
        <w:t>2. Você verá:</w:t>
        <w:br/>
        <w:t xml:space="preserve">   Building for Windows...</w:t>
        <w:br/>
        <w:br/>
        <w:t>3. Aguarde até ver: ✓ Done</w:t>
        <w:br/>
        <w:br/>
        <w:t>4. Os arquivos serão criados em:</w:t>
        <w:br/>
        <w:t xml:space="preserve">   C:\Projetos\flower-bloom-network\dist\electron</w:t>
        <w:br/>
        <w:br/>
        <w:t>5. Você terá:</w:t>
        <w:br/>
        <w:t xml:space="preserve">   • APOGEU Setup 1.0.0.exe (instalador - recomendado)</w:t>
        <w:br/>
        <w:t xml:space="preserve">   • APOGEU 1.0.0.exe (versão portável)</w:t>
      </w:r>
    </w:p>
    <w:p>
      <w:pPr>
        <w:pStyle w:val="Heading2"/>
      </w:pPr>
      <w:r>
        <w:t>Passo 3: Instalar o Aplicativo</w:t>
      </w:r>
    </w:p>
    <w:p>
      <w:r>
        <w:t>1. Abra Explorador de Arquivos</w:t>
        <w:br/>
        <w:t>2. Navegue até: C:\Projetos\flower-bloom-network\dist\electron</w:t>
        <w:br/>
        <w:t>3. Clique duas vezes em APOGEU Setup 1.0.0.exe</w:t>
        <w:br/>
        <w:t>4. Siga o assistente:</w:t>
        <w:br/>
        <w:t xml:space="preserve">   • Clique Next</w:t>
        <w:br/>
        <w:t xml:space="preserve">   • Escolha pasta de instalação (deixe padrão)</w:t>
        <w:br/>
        <w:t xml:space="preserve">   • Clique Install</w:t>
        <w:br/>
        <w:t xml:space="preserve">   • Clique Finish</w:t>
        <w:br/>
        <w:br/>
        <w:t>5. O APOGEU será instalado como um programa normal!</w:t>
        <w:br/>
        <w:t>6. Você pode abrir pelo Menu Iniciar</w:t>
      </w:r>
    </w:p>
    <w:p>
      <w:r>
        <w:br w:type="page"/>
      </w:r>
    </w:p>
    <w:p>
      <w:pPr>
        <w:pStyle w:val="Heading1"/>
      </w:pPr>
      <w:r>
        <w:t>1️⃣9️⃣ SOLUCIONAR PROBLEMAS</w:t>
      </w:r>
    </w:p>
    <w:p>
      <w:pPr>
        <w:pStyle w:val="Heading2"/>
      </w:pPr>
      <w:r>
        <w:t>Problema: "Cannot find module"</w:t>
      </w:r>
    </w:p>
    <w:p>
      <w:r>
        <w:t>Significado: Dependências não foram instaladas corretamente</w:t>
        <w:br/>
        <w:br/>
        <w:t>Solução:</w:t>
        <w:br/>
        <w:t>1. Abra PowerShell</w:t>
        <w:br/>
        <w:t>2. Navegue até a pasta do projeto</w:t>
        <w:br/>
        <w:t>3. Digite:</w:t>
        <w:br/>
        <w:br/>
        <w:t>Remove-Item -Recurse -Force node_modules</w:t>
        <w:br/>
        <w:t>pnpm install</w:t>
        <w:br/>
        <w:br/>
        <w:t>4. Aguarde a reinstalação</w:t>
      </w:r>
    </w:p>
    <w:p>
      <w:pPr>
        <w:pStyle w:val="Heading2"/>
      </w:pPr>
      <w:r>
        <w:t>Problema: "Port 3000 already in use"</w:t>
      </w:r>
    </w:p>
    <w:p>
      <w:r>
        <w:t>Significado: Outro programa está usando a porta 3000</w:t>
        <w:br/>
        <w:br/>
        <w:t>Solução:</w:t>
        <w:br/>
        <w:t>1. Abra PowerShell como Administrador</w:t>
        <w:br/>
        <w:t>2. Digite:</w:t>
        <w:br/>
        <w:br/>
        <w:t>netstat -ano | findstr :3000</w:t>
        <w:br/>
        <w:br/>
        <w:t>3. Você verá um número (PID)</w:t>
        <w:br/>
        <w:t>4. Digite:</w:t>
        <w:br/>
        <w:br/>
        <w:t>taskkill /PID [numero] /F</w:t>
        <w:br/>
        <w:br/>
        <w:t>5. Substitua [numero] pelo número que você viu</w:t>
      </w:r>
    </w:p>
    <w:p>
      <w:pPr>
        <w:pStyle w:val="Heading2"/>
      </w:pPr>
      <w:r>
        <w:t>Problema: "Database connection failed"</w:t>
      </w:r>
    </w:p>
    <w:p>
      <w:r>
        <w:t>Significado: Não consegue conectar ao MySQL</w:t>
        <w:br/>
        <w:br/>
        <w:t>Solução:</w:t>
        <w:br/>
        <w:t>1. Verifique se MySQL está rodando</w:t>
        <w:br/>
        <w:t>2. Abra PowerShell</w:t>
        <w:br/>
        <w:t>3. Digite:</w:t>
        <w:br/>
        <w:br/>
        <w:t>mysql -u root -p</w:t>
        <w:br/>
        <w:br/>
        <w:t>4. Digite sua senha</w:t>
        <w:br/>
        <w:t>5. Se funcionar, MySQL está ok</w:t>
        <w:br/>
        <w:t>6. Verifique se a senha no .env está correta</w:t>
      </w:r>
    </w:p>
    <w:p>
      <w:pPr>
        <w:pStyle w:val="Heading2"/>
      </w:pPr>
      <w:r>
        <w:t>Problema: "Cannot find git"</w:t>
      </w:r>
    </w:p>
    <w:p>
      <w:r>
        <w:t>Significado: Git não foi instalado corretamente</w:t>
        <w:br/>
        <w:br/>
        <w:t>Solução:</w:t>
        <w:br/>
        <w:t>1. Reinicie o computador</w:t>
        <w:br/>
        <w:t>2. Abra um novo PowerShell</w:t>
        <w:br/>
        <w:t>3. Tente novamente: git --version</w:t>
      </w:r>
    </w:p>
    <w:p>
      <w:pPr>
        <w:pStyle w:val="Heading2"/>
      </w:pPr>
      <w:r>
        <w:t>Problema: Página em branco no navegador</w:t>
      </w:r>
    </w:p>
    <w:p>
      <w:r>
        <w:t>Solução:</w:t>
        <w:br/>
        <w:t>1. Pressione F12 para abrir console do navegador</w:t>
        <w:br/>
        <w:t>2. Procure por mensagens de erro em vermelho</w:t>
        <w:br/>
        <w:t>3. Copie a mensagem de erro</w:t>
        <w:br/>
        <w:t>4. Procure na internet ou abra issue no GitHub</w:t>
      </w:r>
    </w:p>
    <w:p>
      <w:pPr>
        <w:pStyle w:val="Heading2"/>
      </w:pPr>
      <w:r>
        <w:t>❌ ERROS MENOS FREQUENTES</w:t>
      </w:r>
    </w:p>
    <w:p>
      <w:pPr>
        <w:pStyle w:val="Heading3"/>
      </w:pPr>
      <w:r>
        <w:t>Erro: "EACCES: permission denied"</w:t>
      </w:r>
    </w:p>
    <w:p>
      <w:r>
        <w:t>Causa: Problema de permissões no Windows</w:t>
        <w:br/>
        <w:t>Solução:</w:t>
        <w:br/>
        <w:t>1. Abra PowerShell como Administrador</w:t>
        <w:br/>
        <w:t>2. Tente novamente</w:t>
        <w:br/>
        <w:t>3. Se persistir, reinicie o computador</w:t>
      </w:r>
    </w:p>
    <w:p>
      <w:pPr>
        <w:pStyle w:val="Heading3"/>
      </w:pPr>
      <w:r>
        <w:t>Erro: "ENOMEM: out of memory"</w:t>
      </w:r>
    </w:p>
    <w:p>
      <w:r>
        <w:t>Causa: Seu computador não tem memória suficiente</w:t>
        <w:br/>
        <w:t>Solução:</w:t>
        <w:br/>
        <w:t>1. Feche outros programas</w:t>
        <w:br/>
        <w:t>2. Reinicie o computador</w:t>
        <w:br/>
        <w:t>3. Tente novamente</w:t>
        <w:br/>
        <w:t>4. Se persistir, você pode precisar de mais RAM</w:t>
      </w:r>
    </w:p>
    <w:p>
      <w:pPr>
        <w:pStyle w:val="Heading3"/>
      </w:pPr>
      <w:r>
        <w:t>Erro: "ENOENT: no such file or directory"</w:t>
      </w:r>
    </w:p>
    <w:p>
      <w:r>
        <w:t>Causa: Arquivo ou pasta não encontrada</w:t>
        <w:br/>
        <w:t>Solução:</w:t>
        <w:br/>
        <w:t>1. Verifique se está na pasta correta</w:t>
        <w:br/>
        <w:t>2. Digite: cd C:\Projetos\flower-bloom-network</w:t>
        <w:br/>
        <w:t>3. Tente novamente</w:t>
      </w:r>
    </w:p>
    <w:p>
      <w:r>
        <w:br w:type="page"/>
      </w:r>
    </w:p>
    <w:p>
      <w:pPr>
        <w:pStyle w:val="Heading1"/>
      </w:pPr>
      <w:r>
        <w:t>2️⃣0️⃣ PRÓXIMAS ETAPAS</w:t>
      </w:r>
    </w:p>
    <w:p>
      <w:pPr>
        <w:pStyle w:val="Heading2"/>
      </w:pPr>
      <w:r>
        <w:t>Parabéns! Você tem o APOGEU rodando!</w:t>
      </w:r>
    </w:p>
    <w:p>
      <w:r>
        <w:t>Agora você pode:</w:t>
        <w:br/>
        <w:br/>
        <w:t>1. Explorar a Plataforma:</w:t>
        <w:br/>
        <w:t xml:space="preserve">   • Crie campanhas de marketing</w:t>
        <w:br/>
        <w:t xml:space="preserve">   • Configure credenciais de APIs</w:t>
        <w:br/>
        <w:t xml:space="preserve">   • Veja gráficos e análises</w:t>
        <w:br/>
        <w:t xml:space="preserve">   • Teste o bot do WhatsApp</w:t>
        <w:br/>
        <w:t xml:space="preserve">   • Analise concorrentes</w:t>
        <w:br/>
        <w:br/>
        <w:t>2. Configurar Mais APIs:</w:t>
        <w:br/>
        <w:t xml:space="preserve">   • Google Ads para gerenciar anúncios</w:t>
        <w:br/>
        <w:t xml:space="preserve">   • Meta Ads para Facebook/Instagram</w:t>
        <w:br/>
        <w:t xml:space="preserve">   • TikTok Ads para TikTok</w:t>
        <w:br/>
        <w:t xml:space="preserve">   • OpenAI para IA</w:t>
        <w:br/>
        <w:br/>
        <w:t>3. Fazer Deploy em Produção:</w:t>
        <w:br/>
        <w:t xml:space="preserve">   • Contrate um servidor (Heroku, AWS, DigitalOcean)</w:t>
        <w:br/>
        <w:t xml:space="preserve">   • Siga o guia de deploy da plataforma</w:t>
        <w:br/>
        <w:t xml:space="preserve">   • Configure variáveis de ambiente</w:t>
        <w:br/>
        <w:t xml:space="preserve">   • Faça o deploy do código</w:t>
        <w:br/>
        <w:br/>
        <w:t>4. Aprender Mais:</w:t>
        <w:br/>
        <w:t xml:space="preserve">   • Leia a documentação em README.md</w:t>
        <w:br/>
        <w:t xml:space="preserve">   • Explore o código em client/src</w:t>
        <w:br/>
        <w:t xml:space="preserve">   • Veja os serviços em server/services</w:t>
      </w:r>
    </w:p>
    <w:p>
      <w:pPr>
        <w:pStyle w:val="Heading2"/>
      </w:pPr>
      <w:r>
        <w:t>Precisa de Ajuda?</w:t>
      </w:r>
    </w:p>
    <w:p>
      <w:r>
        <w:t>Se tiver problemas:</w:t>
        <w:br/>
        <w:br/>
        <w:t>1. Abra uma issue no GitHub:</w:t>
        <w:br/>
        <w:t xml:space="preserve">   • Acesse: https://github.com/keday49c/flower-bloom-network/issues</w:t>
        <w:br/>
        <w:t xml:space="preserve">   • Clique em New Issue</w:t>
        <w:br/>
        <w:t xml:space="preserve">   • Descreva seu problema</w:t>
        <w:br/>
        <w:t xml:space="preserve">   • Inclua mensagens de erro</w:t>
        <w:br/>
        <w:br/>
        <w:t>2. Procure na internet:</w:t>
        <w:br/>
        <w:t xml:space="preserve">   • Copie a mensagem de erro</w:t>
        <w:br/>
        <w:t xml:space="preserve">   • Cole no Google</w:t>
        <w:br/>
        <w:t xml:space="preserve">   • Geralmente alguém já teve o mesmo problema</w:t>
        <w:br/>
        <w:br/>
        <w:t>3. Peça ajuda:</w:t>
        <w:br/>
        <w:t xml:space="preserve">   • Comunidades de desenvolvimento</w:t>
        <w:br/>
        <w:t xml:space="preserve">   • Discord de Node.js</w:t>
        <w:br/>
        <w:t xml:space="preserve">   • Stack Overflow</w:t>
      </w:r>
    </w:p>
    <w:p>
      <w:r>
        <w:br w:type="page"/>
      </w:r>
    </w:p>
    <w:p>
      <w:pPr>
        <w:pStyle w:val="Heading1"/>
      </w:pPr>
      <w:r>
        <w:t>✅ CHECKLIST FINAL</w:t>
      </w:r>
    </w:p>
    <w:p>
      <w:pPr>
        <w:pStyle w:val="ListBullet"/>
      </w:pPr>
      <w:r>
        <w:t>☐ Node.js instalado</w:t>
      </w:r>
    </w:p>
    <w:p>
      <w:pPr>
        <w:pStyle w:val="ListBullet"/>
      </w:pPr>
      <w:r>
        <w:t>☐ Git instalado</w:t>
      </w:r>
    </w:p>
    <w:p>
      <w:pPr>
        <w:pStyle w:val="ListBullet"/>
      </w:pPr>
      <w:r>
        <w:t>☐ MySQL instalado</w:t>
      </w:r>
    </w:p>
    <w:p>
      <w:pPr>
        <w:pStyle w:val="ListBullet"/>
      </w:pPr>
      <w:r>
        <w:t>☐ pnpm instalado</w:t>
      </w:r>
    </w:p>
    <w:p>
      <w:pPr>
        <w:pStyle w:val="ListBullet"/>
      </w:pPr>
      <w:r>
        <w:t>☐ Código baixado</w:t>
      </w:r>
    </w:p>
    <w:p>
      <w:pPr>
        <w:pStyle w:val="ListBullet"/>
      </w:pPr>
      <w:r>
        <w:t>☐ Dependências instaladas</w:t>
      </w:r>
    </w:p>
    <w:p>
      <w:pPr>
        <w:pStyle w:val="ListBullet"/>
      </w:pPr>
      <w:r>
        <w:t>☐ Banco de dados criado</w:t>
      </w:r>
    </w:p>
    <w:p>
      <w:pPr>
        <w:pStyle w:val="ListBullet"/>
      </w:pPr>
      <w:r>
        <w:t>☐ Arquivo .env configurado</w:t>
      </w:r>
    </w:p>
    <w:p>
      <w:pPr>
        <w:pStyle w:val="ListBullet"/>
      </w:pPr>
      <w:r>
        <w:t>☐ Migrações executadas</w:t>
      </w:r>
    </w:p>
    <w:p>
      <w:pPr>
        <w:pStyle w:val="ListBullet"/>
      </w:pPr>
      <w:r>
        <w:t>☐ Backend rodando (pnpm dev)</w:t>
      </w:r>
    </w:p>
    <w:p>
      <w:pPr>
        <w:pStyle w:val="ListBullet"/>
      </w:pPr>
      <w:r>
        <w:t>☐ Frontend rodando (pnpm dev)</w:t>
      </w:r>
    </w:p>
    <w:p>
      <w:pPr>
        <w:pStyle w:val="ListBullet"/>
      </w:pPr>
      <w:r>
        <w:t>☐ Aplicação acessível em http://localhost:5173</w:t>
      </w:r>
    </w:p>
    <w:p>
      <w:pPr>
        <w:pStyle w:val="ListBullet"/>
      </w:pPr>
      <w:r>
        <w:t>☐ Login funcionando</w:t>
      </w:r>
    </w:p>
    <w:p>
      <w:pPr>
        <w:pStyle w:val="ListBullet"/>
      </w:pPr>
      <w:r>
        <w:t>☐ Testes passando</w:t>
      </w:r>
    </w:p>
    <w:p>
      <w:pPr>
        <w:pStyle w:val="ListBullet"/>
      </w:pPr>
      <w:r>
        <w:t>☐ Build criado</w:t>
      </w:r>
    </w:p>
    <w:p>
      <w:pPr>
        <w:pStyle w:val="ListBullet"/>
      </w:pPr>
      <w:r>
        <w:t>☐ Aplicativo desktop instalado</w:t>
      </w:r>
    </w:p>
    <w:p>
      <w:r>
        <w:br w:type="page"/>
      </w:r>
    </w:p>
    <w:p>
      <w:pPr>
        <w:pStyle w:val="Heading1"/>
      </w:pPr>
      <w:r>
        <w:t>🎉 CONCLUSÃO</w:t>
      </w:r>
    </w:p>
    <w:p>
      <w:pPr>
        <w:jc w:val="center"/>
      </w:pPr>
      <w:r>
        <w:t xml:space="preserve">Você completou a instalação do APOGEU! </w:t>
        <w:br/>
        <w:br/>
        <w:t>Você agora tem uma plataforma profissional de marketing digital rodando no seu computador!</w:t>
        <w:br/>
        <w:br/>
        <w:t>Próximo passo: Explore a plataforma, crie campanhas e divirta-se! 🚀</w:t>
        <w:br/>
        <w:br/>
        <w:t>APOGEU - Seu Pico de Sucesso em Marketing Digital!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