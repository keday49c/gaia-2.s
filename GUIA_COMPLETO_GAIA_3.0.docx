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3B82F6"/>
          <w:sz w:val="96"/>
        </w:rPr>
        <w:t>GAIA 3.0</w:t>
      </w:r>
    </w:p>
    <w:p>
      <w:pPr>
        <w:jc w:val="center"/>
      </w:pPr>
      <w:r>
        <w:rPr>
          <w:sz w:val="36"/>
        </w:rPr>
        <w:t>Guia Completo para Windows 11 Pro</w:t>
      </w:r>
    </w:p>
    <w:p/>
    <w:p>
      <w:pPr>
        <w:pStyle w:val="Heading1"/>
      </w:pPr>
      <w:r>
        <w:t>🚀 Introdução</w:t>
      </w:r>
    </w:p>
    <w:p>
      <w:r>
        <w:t>Bem-vindo ao GAIA 3.0, a plataforma mais avançada de marketing digital automatizado.</w:t>
      </w:r>
    </w:p>
    <w:p>
      <w:pPr>
        <w:pStyle w:val="Heading1"/>
      </w:pPr>
      <w:r>
        <w:t>✨ Novidades da Versão 3.0</w:t>
      </w:r>
    </w:p>
    <w:p>
      <w:pPr>
        <w:pStyle w:val="ListBullet"/>
      </w:pPr>
      <w:r>
        <w:t>🔐 Login de Desenvolvedor com credenciais seguras</w:t>
      </w:r>
    </w:p>
    <w:p>
      <w:pPr>
        <w:pStyle w:val="ListBullet"/>
      </w:pPr>
      <w:r>
        <w:t>👨‍💼 Painel Administrativo completo</w:t>
      </w:r>
    </w:p>
    <w:p>
      <w:pPr>
        <w:pStyle w:val="ListBullet"/>
      </w:pPr>
      <w:r>
        <w:t>📊 Controle Avançado de Campanhas</w:t>
      </w:r>
    </w:p>
    <w:p>
      <w:pPr>
        <w:pStyle w:val="ListBullet"/>
      </w:pPr>
      <w:r>
        <w:t>🚀 Impulsionamento de Mídias em 6 plataformas</w:t>
      </w:r>
    </w:p>
    <w:p>
      <w:pPr>
        <w:pStyle w:val="ListBullet"/>
      </w:pPr>
      <w:r>
        <w:t>📚 Guia Interativo integrado</w:t>
      </w:r>
    </w:p>
    <w:p>
      <w:pPr>
        <w:pStyle w:val="ListBullet"/>
      </w:pPr>
      <w:r>
        <w:t>🤖 IA Avançada (OpenAI + Gemini)</w:t>
      </w:r>
    </w:p>
    <w:p>
      <w:pPr>
        <w:pStyle w:val="ListBullet"/>
      </w:pPr>
      <w:r>
        <w:t>💬 WhatsApp Bot 24/7</w:t>
      </w:r>
    </w:p>
    <w:p>
      <w:pPr>
        <w:pStyle w:val="ListBullet"/>
      </w:pPr>
      <w:r>
        <w:t>💳 Pagamento Real (PagBrasil)</w:t>
      </w:r>
    </w:p>
    <w:p>
      <w:pPr>
        <w:pStyle w:val="Heading1"/>
      </w:pPr>
      <w:r>
        <w:t>⚙️ Pré-requisitos</w:t>
      </w:r>
    </w:p>
    <w:p>
      <w:r>
        <w:t>Para usar GAIA 3.0 no Windows 11 Pro, você precisa de:</w:t>
      </w:r>
    </w:p>
    <w:p>
      <w:pPr>
        <w:pStyle w:val="ListBullet"/>
      </w:pPr>
      <w:r>
        <w:t>Windows 11 Pro (22H2 ou superior)</w:t>
      </w:r>
    </w:p>
    <w:p>
      <w:pPr>
        <w:pStyle w:val="ListBullet"/>
      </w:pPr>
      <w:r>
        <w:t>Node.js 18.0.0 ou superior</w:t>
      </w:r>
    </w:p>
    <w:p>
      <w:pPr>
        <w:pStyle w:val="ListBullet"/>
      </w:pPr>
      <w:r>
        <w:t>Git 2.40.0 ou superior</w:t>
      </w:r>
    </w:p>
    <w:p>
      <w:pPr>
        <w:pStyle w:val="ListBullet"/>
      </w:pPr>
      <w:r>
        <w:t>MySQL 8.0 ou superior</w:t>
      </w:r>
    </w:p>
    <w:p>
      <w:pPr>
        <w:pStyle w:val="ListBullet"/>
      </w:pPr>
      <w:r>
        <w:t>4GB RAM mínimo (8GB recomendado)</w:t>
      </w:r>
    </w:p>
    <w:p>
      <w:pPr>
        <w:pStyle w:val="Heading1"/>
      </w:pPr>
      <w:r>
        <w:t>📥 Instalação Passo a Passo</w:t>
      </w:r>
    </w:p>
    <w:p>
      <w:pPr>
        <w:pStyle w:val="Heading2"/>
      </w:pPr>
      <w:r>
        <w:t>Passo 1: Baixar Node.js</w:t>
      </w:r>
    </w:p>
    <w:p>
      <w:r>
        <w:t>Acesse https://nodejs.org/ e baixe a versão LTS. Execute o instalador e siga as instruções.</w:t>
      </w:r>
    </w:p>
    <w:p>
      <w:pPr>
        <w:pStyle w:val="Heading2"/>
      </w:pPr>
      <w:r>
        <w:t>Passo 2: Instalar Git</w:t>
      </w:r>
    </w:p>
    <w:p>
      <w:r>
        <w:t>Acesse https://git-scm.com/ e baixe para Windows. Execute e use as configurações padrão.</w:t>
      </w:r>
    </w:p>
    <w:p>
      <w:pPr>
        <w:pStyle w:val="Heading2"/>
      </w:pPr>
      <w:r>
        <w:t>Passo 3: Instalar MySQL</w:t>
      </w:r>
    </w:p>
    <w:p>
      <w:r>
        <w:t>Acesse https://dev.mysql.com/downloads/mysql/ e baixe a versão 8.0. Configure a porta 3306.</w:t>
      </w:r>
    </w:p>
    <w:p>
      <w:pPr>
        <w:pStyle w:val="Heading2"/>
      </w:pPr>
      <w:r>
        <w:t>Passo 4: Clonar Repositório</w:t>
      </w:r>
    </w:p>
    <w:p>
      <w:r>
        <w:t>Abra o Prompt de Comando e execute:</w:t>
      </w:r>
    </w:p>
    <w:p>
      <w:pPr>
        <w:pStyle w:val="ListBullet"/>
      </w:pPr>
      <w:r>
        <w:t>git clone https://github.com/seu-usuario/gaia-3.0.git</w:t>
      </w:r>
    </w:p>
    <w:p>
      <w:pPr>
        <w:pStyle w:val="ListBullet"/>
      </w:pPr>
      <w:r>
        <w:t>cd gaia-3.0</w:t>
      </w:r>
    </w:p>
    <w:p>
      <w:pPr>
        <w:pStyle w:val="Heading2"/>
      </w:pPr>
      <w:r>
        <w:t>Passo 5: Instalar Dependências</w:t>
      </w:r>
    </w:p>
    <w:p>
      <w:r>
        <w:t>No Prompt de Comando, execute:</w:t>
      </w:r>
    </w:p>
    <w:p>
      <w:pPr>
        <w:pStyle w:val="ListBullet"/>
      </w:pPr>
      <w:r>
        <w:t>npm install -g pnpm</w:t>
      </w:r>
    </w:p>
    <w:p>
      <w:pPr>
        <w:pStyle w:val="ListBullet"/>
      </w:pPr>
      <w:r>
        <w:t>pnpm install</w:t>
      </w:r>
    </w:p>
    <w:p>
      <w:pPr>
        <w:pStyle w:val="Heading1"/>
      </w:pPr>
      <w:r>
        <w:t>🔐 Login de Desenvolvedor</w:t>
      </w:r>
    </w:p>
    <w:p>
      <w:r>
        <w:t>Suas credenciais de acesso:</w:t>
      </w:r>
    </w:p>
    <w:p>
      <w:pPr>
        <w:pStyle w:val="ListBullet"/>
      </w:pPr>
      <w:r>
        <w:t>Usuário: keday49c</w:t>
      </w:r>
    </w:p>
    <w:p>
      <w:pPr>
        <w:pStyle w:val="ListBullet"/>
      </w:pPr>
      <w:r>
        <w:t>Senha: Gaia@2024#Dev!Secure</w:t>
      </w:r>
    </w:p>
    <w:p>
      <w:r>
        <w:t>⚠️ Guarde essas credenciais em local seguro!</w:t>
      </w:r>
    </w:p>
    <w:p>
      <w:pPr>
        <w:pStyle w:val="Heading1"/>
      </w:pPr>
      <w:r>
        <w:t>📊 Controle Avançado de Campanhas</w:t>
      </w:r>
    </w:p>
    <w:p>
      <w:r>
        <w:t>Acompanhe métricas refinadas em tempo real:</w:t>
      </w:r>
    </w:p>
    <w:p>
      <w:pPr>
        <w:pStyle w:val="ListBullet"/>
      </w:pPr>
      <w:r>
        <w:t>ROAS</w:t>
      </w:r>
    </w:p>
    <w:p>
      <w:pPr>
        <w:pStyle w:val="ListBullet"/>
      </w:pPr>
      <w:r>
        <w:t>ROI</w:t>
      </w:r>
    </w:p>
    <w:p>
      <w:pPr>
        <w:pStyle w:val="ListBullet"/>
      </w:pPr>
      <w:r>
        <w:t>CTR</w:t>
      </w:r>
    </w:p>
    <w:p>
      <w:pPr>
        <w:pStyle w:val="ListBullet"/>
      </w:pPr>
      <w:r>
        <w:t>CPC</w:t>
      </w:r>
    </w:p>
    <w:p>
      <w:pPr>
        <w:pStyle w:val="ListBullet"/>
      </w:pPr>
      <w:r>
        <w:t>CPA</w:t>
      </w:r>
    </w:p>
    <w:p>
      <w:pPr>
        <w:pStyle w:val="ListBullet"/>
      </w:pPr>
      <w:r>
        <w:t>Quality Score</w:t>
      </w:r>
    </w:p>
    <w:p>
      <w:pPr>
        <w:pStyle w:val="ListBullet"/>
      </w:pPr>
      <w:r>
        <w:t>CPM</w:t>
      </w:r>
    </w:p>
    <w:p>
      <w:pPr>
        <w:pStyle w:val="ListBullet"/>
      </w:pPr>
      <w:r>
        <w:t>Taxa de Conversão</w:t>
      </w:r>
    </w:p>
    <w:p>
      <w:pPr>
        <w:pStyle w:val="Heading1"/>
      </w:pPr>
      <w:r>
        <w:t>🚀 Impulsionamento de Mídias</w:t>
      </w:r>
    </w:p>
    <w:p>
      <w:r>
        <w:t>Impulsione suas postagens em 6 plataformas:</w:t>
      </w:r>
    </w:p>
    <w:p>
      <w:pPr>
        <w:pStyle w:val="ListBullet"/>
      </w:pPr>
      <w:r>
        <w:t>Instagram</w:t>
      </w:r>
    </w:p>
    <w:p>
      <w:pPr>
        <w:pStyle w:val="ListBullet"/>
      </w:pPr>
      <w:r>
        <w:t>Facebook</w:t>
      </w:r>
    </w:p>
    <w:p>
      <w:pPr>
        <w:pStyle w:val="ListBullet"/>
      </w:pPr>
      <w:r>
        <w:t>TikTok</w:t>
      </w:r>
    </w:p>
    <w:p>
      <w:pPr>
        <w:pStyle w:val="ListBullet"/>
      </w:pPr>
      <w:r>
        <w:t>Twitter/X</w:t>
      </w:r>
    </w:p>
    <w:p>
      <w:pPr>
        <w:pStyle w:val="ListBullet"/>
      </w:pPr>
      <w:r>
        <w:t>LinkedIn</w:t>
      </w:r>
    </w:p>
    <w:p>
      <w:pPr>
        <w:pStyle w:val="ListBullet"/>
      </w:pPr>
      <w:r>
        <w:t>YouTube</w:t>
      </w:r>
    </w:p>
    <w:p>
      <w:pPr>
        <w:pStyle w:val="Heading1"/>
      </w:pPr>
      <w:r>
        <w:t>📅 Fluxo Semanal Recomendado</w:t>
      </w:r>
    </w:p>
    <w:p>
      <w:pPr>
        <w:pStyle w:val="Heading2"/>
      </w:pPr>
      <w:r>
        <w:t>SEGUNDA - Criar Campanha</w:t>
      </w:r>
    </w:p>
    <w:p>
      <w:r>
        <w:t>Crie nova campanha, configure APIs e publique automaticamente.</w:t>
      </w:r>
    </w:p>
    <w:p>
      <w:pPr>
        <w:pStyle w:val="Heading2"/>
      </w:pPr>
      <w:r>
        <w:t>TERÇA A DOMINGO - Monitorar</w:t>
      </w:r>
    </w:p>
    <w:p>
      <w:r>
        <w:t>GAIA coleta dados, calcula métricas, analisa performance e gera recomendações.</w:t>
      </w:r>
    </w:p>
    <w:p>
      <w:pPr>
        <w:pStyle w:val="Heading2"/>
      </w:pPr>
      <w:r>
        <w:t>PRÓXIMA SEGUNDA - Analisar</w:t>
      </w:r>
    </w:p>
    <w:p>
      <w:r>
        <w:t>Veja relatório, analise resultados, otimize e crie nova campanha.</w:t>
      </w:r>
    </w:p>
    <w:p>
      <w:pPr>
        <w:pStyle w:val="Heading1"/>
      </w:pPr>
      <w:r>
        <w:t>🔧 Troubleshooting</w:t>
      </w:r>
    </w:p>
    <w:p>
      <w:pPr>
        <w:pStyle w:val="Heading2"/>
      </w:pPr>
      <w:r>
        <w:t>Erro: "Port 3000 already in use"</w:t>
      </w:r>
    </w:p>
    <w:p>
      <w:r>
        <w:t>Abra Prompt de Comando e execute:</w:t>
      </w:r>
    </w:p>
    <w:p>
      <w:pPr>
        <w:pStyle w:val="ListBullet"/>
      </w:pPr>
      <w:r>
        <w:t>netstat -ano | findstr :3000</w:t>
      </w:r>
    </w:p>
    <w:p>
      <w:pPr>
        <w:pStyle w:val="ListBullet"/>
      </w:pPr>
      <w:r>
        <w:t>taskkill /PID &lt;número&gt; /F</w:t>
      </w:r>
    </w:p>
    <w:p>
      <w:pPr>
        <w:pStyle w:val="Heading2"/>
      </w:pPr>
      <w:r>
        <w:t>Erro: "Cannot find module"</w:t>
      </w:r>
    </w:p>
    <w:p>
      <w:r>
        <w:t>Reinstale as dependências:</w:t>
      </w:r>
    </w:p>
    <w:p>
      <w:pPr>
        <w:pStyle w:val="ListBullet"/>
      </w:pPr>
      <w:r>
        <w:t>rm -r node_modules</w:t>
      </w:r>
    </w:p>
    <w:p>
      <w:pPr>
        <w:pStyle w:val="ListBullet"/>
      </w:pPr>
      <w:r>
        <w:t>pnpm install</w:t>
      </w:r>
    </w:p>
    <w:p>
      <w:pPr>
        <w:pStyle w:val="Heading2"/>
      </w:pPr>
      <w:r>
        <w:t>Erro: "Database connection failed"</w:t>
      </w:r>
    </w:p>
    <w:p>
      <w:r>
        <w:t>Verifique se MySQL está rodando. Abra Services (Windows + R, services.msc) e inicie MySQL80.</w:t>
      </w:r>
    </w:p>
    <w:p>
      <w:pPr>
        <w:pStyle w:val="Heading1"/>
      </w:pPr>
      <w:r>
        <w:t>🎉 Conclusão</w:t>
      </w:r>
    </w:p>
    <w:p>
      <w:r>
        <w:t>Parabéns! Você agora tem GAIA 3.0 instalado. Comece a criar campanhas e acompanhar resultados em tempo real!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